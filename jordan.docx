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>
            <w:r>
              <w:t>Dr. Ahmed Liasu Adeagbo</w:t>
            </w:r>
          </w:p>
        </w:tc>
      </w:tr>
      <w:tr>
        <w:tc>
          <w:tcPr>
            <w:tcW w:type="dxa" w:w="8640"/>
          </w:tcPr>
          <w:p>
            <w:r>
              <w:t>Dr. Aiyeyemi Adeyinka Joseph</w:t>
            </w:r>
          </w:p>
        </w:tc>
      </w:tr>
      <w:tr>
        <w:tc>
          <w:tcPr>
            <w:tcW w:type="dxa" w:w="8640"/>
          </w:tcPr>
          <w:p>
            <w:r>
              <w:t>Dr. Fasoranti Ifedayo Olabisi</w:t>
            </w:r>
          </w:p>
        </w:tc>
      </w:tr>
      <w:tr>
        <w:tc>
          <w:tcPr>
            <w:tcW w:type="dxa" w:w="8640"/>
          </w:tcPr>
          <w:p>
            <w:r>
              <w:t xml:space="preserve">Dr. Olatunde Lanre Olalekan  </w:t>
            </w:r>
          </w:p>
        </w:tc>
      </w:tr>
      <w:tr>
        <w:tc>
          <w:tcPr>
            <w:tcW w:type="dxa" w:w="8640"/>
          </w:tcPr>
          <w:p>
            <w:r>
              <w:t xml:space="preserve">Dr. Sunmonu Taofeek Ajao  </w:t>
            </w:r>
          </w:p>
        </w:tc>
      </w:tr>
      <w:tr>
        <w:tc>
          <w:tcPr>
            <w:tcW w:type="dxa" w:w="8640"/>
          </w:tcPr>
          <w:p>
            <w:r>
              <w:t>Dr. Ojo Olalekan Ezekiel</w:t>
            </w:r>
          </w:p>
        </w:tc>
      </w:tr>
      <w:tr>
        <w:tc>
          <w:tcPr>
            <w:tcW w:type="dxa" w:w="8640"/>
          </w:tcPr>
          <w:p>
            <w:r>
              <w:t xml:space="preserve">Dr. Folorunso Timothy Oluwarotimi </w:t>
            </w:r>
          </w:p>
        </w:tc>
      </w:tr>
      <w:tr>
        <w:tc>
          <w:tcPr>
            <w:tcW w:type="dxa" w:w="8640"/>
          </w:tcPr>
          <w:p>
            <w:r>
              <w:t>Dr. (Mrs.) Ojo Olubukola Ayoola</w:t>
            </w:r>
          </w:p>
        </w:tc>
      </w:tr>
      <w:tr>
        <w:tc>
          <w:tcPr>
            <w:tcW w:type="dxa" w:w="8640"/>
          </w:tcPr>
          <w:p>
            <w:r>
              <w:t>Dr. Owolabi Gbolade Raymond</w:t>
            </w:r>
          </w:p>
        </w:tc>
      </w:tr>
      <w:tr>
        <w:tc>
          <w:tcPr>
            <w:tcW w:type="dxa" w:w="8640"/>
          </w:tcPr>
          <w:p>
            <w:r>
              <w:t>Dr. Alabi Gideon Hunukaso</w:t>
            </w:r>
          </w:p>
        </w:tc>
      </w:tr>
      <w:tr>
        <w:tc>
          <w:tcPr>
            <w:tcW w:type="dxa" w:w="8640"/>
          </w:tcPr>
          <w:p>
            <w:r>
              <w:t>Dr. Adeniji Adegbola Oyedotun</w:t>
            </w:r>
          </w:p>
        </w:tc>
      </w:tr>
      <w:tr>
        <w:tc>
          <w:tcPr>
            <w:tcW w:type="dxa" w:w="8640"/>
          </w:tcPr>
          <w:p>
            <w:r>
              <w:t>Dr. Olowosusi Oyebanji Zechariah</w:t>
            </w:r>
          </w:p>
        </w:tc>
      </w:tr>
      <w:tr>
        <w:tc>
          <w:tcPr>
            <w:tcW w:type="dxa" w:w="8640"/>
          </w:tcPr>
          <w:p>
            <w:r>
              <w:t xml:space="preserve">Dr. (Mrs.) Orji Eloho Joy </w:t>
            </w:r>
          </w:p>
        </w:tc>
      </w:tr>
      <w:tr>
        <w:tc>
          <w:tcPr>
            <w:tcW w:type="dxa" w:w="8640"/>
          </w:tcPr>
          <w:p>
            <w:r>
              <w:t>Dr. Salau Qasim Olakunle</w:t>
            </w:r>
          </w:p>
        </w:tc>
      </w:tr>
      <w:tr>
        <w:tc>
          <w:tcPr>
            <w:tcW w:type="dxa" w:w="8640"/>
          </w:tcPr>
          <w:p>
            <w:r>
              <w:t>Dr. Alonge Abel Olumuyiwa</w:t>
            </w:r>
          </w:p>
        </w:tc>
      </w:tr>
      <w:tr>
        <w:tc>
          <w:tcPr>
            <w:tcW w:type="dxa" w:w="8640"/>
          </w:tcPr>
          <w:p>
            <w:r>
              <w:t>Dr. Faturoti Samuel Oladiran</w:t>
            </w:r>
          </w:p>
        </w:tc>
      </w:tr>
      <w:tr>
        <w:tc>
          <w:tcPr>
            <w:tcW w:type="dxa" w:w="8640"/>
          </w:tcPr>
          <w:p>
            <w:r>
              <w:t>Dr. Eniowo Akinbowale Romance</w:t>
            </w:r>
          </w:p>
        </w:tc>
      </w:tr>
      <w:tr>
        <w:tc>
          <w:tcPr>
            <w:tcW w:type="dxa" w:w="8640"/>
          </w:tcPr>
          <w:p>
            <w:r>
              <w:t>Dr. Ehinmitan Richard Rotimi</w:t>
            </w:r>
          </w:p>
        </w:tc>
      </w:tr>
      <w:tr>
        <w:tc>
          <w:tcPr>
            <w:tcW w:type="dxa" w:w="8640"/>
          </w:tcPr>
          <w:p>
            <w:r>
              <w:t xml:space="preserve">Dr. Ayodeji Oladele Oluwafemi </w:t>
            </w:r>
          </w:p>
        </w:tc>
      </w:tr>
      <w:tr>
        <w:tc>
          <w:tcPr>
            <w:tcW w:type="dxa" w:w="8640"/>
          </w:tcPr>
          <w:p>
            <w:r>
              <w:t xml:space="preserve">Dr. (Mrs.) Omotoso Bridget </w:t>
            </w:r>
          </w:p>
        </w:tc>
      </w:tr>
      <w:tr>
        <w:tc>
          <w:tcPr>
            <w:tcW w:type="dxa" w:w="8640"/>
          </w:tcPr>
          <w:p>
            <w:r>
              <w:t>Dr. Olaniyan Stephen Olawale</w:t>
            </w:r>
          </w:p>
        </w:tc>
      </w:tr>
      <w:tr>
        <w:tc>
          <w:tcPr>
            <w:tcW w:type="dxa" w:w="8640"/>
          </w:tcPr>
          <w:p>
            <w:r>
              <w:t xml:space="preserve">Dr. Aro Adewale Johnson </w:t>
            </w:r>
          </w:p>
        </w:tc>
      </w:tr>
      <w:tr>
        <w:tc>
          <w:tcPr>
            <w:tcW w:type="dxa" w:w="8640"/>
          </w:tcPr>
          <w:p>
            <w:r>
              <w:t>Dr. Adesokan Adekunle Oladipo</w:t>
            </w:r>
          </w:p>
        </w:tc>
      </w:tr>
      <w:tr>
        <w:tc>
          <w:tcPr>
            <w:tcW w:type="dxa" w:w="8640"/>
          </w:tcPr>
          <w:p>
            <w:r>
              <w:t>Dr. (Mrs.) Okunrinboye  Iyabo Hannah</w:t>
            </w:r>
          </w:p>
        </w:tc>
      </w:tr>
      <w:tr>
        <w:tc>
          <w:tcPr>
            <w:tcW w:type="dxa" w:w="8640"/>
          </w:tcPr>
          <w:p>
            <w:r>
              <w:t>Dr. Azegbeobor Joachim Oseigbe</w:t>
            </w:r>
          </w:p>
        </w:tc>
      </w:tr>
      <w:tr>
        <w:tc>
          <w:tcPr>
            <w:tcW w:type="dxa" w:w="8640"/>
          </w:tcPr>
          <w:p>
            <w:r>
              <w:t>Dr. Olasinde Anthony Ayotunde</w:t>
            </w:r>
          </w:p>
        </w:tc>
      </w:tr>
      <w:tr>
        <w:tc>
          <w:tcPr>
            <w:tcW w:type="dxa" w:w="8640"/>
          </w:tcPr>
          <w:p>
            <w:r>
              <w:t>Dr. Adetan Oluwatoyin</w:t>
            </w:r>
          </w:p>
        </w:tc>
      </w:tr>
      <w:tr>
        <w:tc>
          <w:tcPr>
            <w:tcW w:type="dxa" w:w="8640"/>
          </w:tcPr>
          <w:p>
            <w:r>
              <w:t xml:space="preserve">Dr. (Mrs.) Olatunde Olayinka </w:t>
            </w:r>
          </w:p>
        </w:tc>
      </w:tr>
      <w:tr>
        <w:tc>
          <w:tcPr>
            <w:tcW w:type="dxa" w:w="8640"/>
          </w:tcPr>
          <w:p>
            <w:r>
              <w:t xml:space="preserve">Dr. Akinmuyisitan Olubunmi </w:t>
            </w:r>
          </w:p>
        </w:tc>
      </w:tr>
      <w:tr>
        <w:tc>
          <w:tcPr>
            <w:tcW w:type="dxa" w:w="8640"/>
          </w:tcPr>
          <w:p>
            <w:r>
              <w:t>Dr. Olajide Oyewumi Joseph</w:t>
            </w:r>
          </w:p>
        </w:tc>
      </w:tr>
      <w:tr>
        <w:tc>
          <w:tcPr>
            <w:tcW w:type="dxa" w:w="8640"/>
          </w:tcPr>
          <w:p>
            <w:r>
              <w:t xml:space="preserve">Dr. Olajide Jacob Olakunle </w:t>
            </w:r>
          </w:p>
        </w:tc>
      </w:tr>
      <w:tr>
        <w:tc>
          <w:tcPr>
            <w:tcW w:type="dxa" w:w="8640"/>
          </w:tcPr>
          <w:p>
            <w:r>
              <w:t>Dr. Omolase Charles Oluwole</w:t>
            </w:r>
          </w:p>
        </w:tc>
      </w:tr>
      <w:tr>
        <w:tc>
          <w:tcPr>
            <w:tcW w:type="dxa" w:w="8640"/>
          </w:tcPr>
          <w:p>
            <w:r>
              <w:t>Dr. Komolafe Opeyemi Olufemi</w:t>
            </w:r>
          </w:p>
        </w:tc>
      </w:tr>
      <w:tr>
        <w:tc>
          <w:tcPr>
            <w:tcW w:type="dxa" w:w="8640"/>
          </w:tcPr>
          <w:p>
            <w:r>
              <w:t>Dr. Oluwatuyi Korede Olumide</w:t>
            </w:r>
          </w:p>
        </w:tc>
      </w:tr>
      <w:tr>
        <w:tc>
          <w:tcPr>
            <w:tcW w:type="dxa" w:w="8640"/>
          </w:tcPr>
          <w:p>
            <w:r>
              <w:t>Dr. Akinwonmi Olugbenga David</w:t>
            </w:r>
          </w:p>
        </w:tc>
      </w:tr>
      <w:tr>
        <w:tc>
          <w:tcPr>
            <w:tcW w:type="dxa" w:w="8640"/>
          </w:tcPr>
          <w:p>
            <w:r>
              <w:t>Dr. Okeyemi Ajibade</w:t>
            </w:r>
          </w:p>
        </w:tc>
      </w:tr>
      <w:tr>
        <w:tc>
          <w:tcPr>
            <w:tcW w:type="dxa" w:w="8640"/>
          </w:tcPr>
          <w:p>
            <w:r>
              <w:t>Dr. Olaniyi Ojo Johnson</w:t>
            </w:r>
          </w:p>
        </w:tc>
      </w:tr>
      <w:tr>
        <w:tc>
          <w:tcPr>
            <w:tcW w:type="dxa" w:w="8640"/>
          </w:tcPr>
          <w:p>
            <w:r>
              <w:t>Dr. Afolabi Adedapo Olarewaju</w:t>
            </w:r>
          </w:p>
        </w:tc>
      </w:tr>
      <w:tr>
        <w:tc>
          <w:tcPr>
            <w:tcW w:type="dxa" w:w="8640"/>
          </w:tcPr>
          <w:p>
            <w:r>
              <w:t>Dr. Adebose Ilesanmi Joel</w:t>
            </w:r>
          </w:p>
        </w:tc>
      </w:tr>
      <w:tr>
        <w:tc>
          <w:tcPr>
            <w:tcW w:type="dxa" w:w="8640"/>
          </w:tcPr>
          <w:p>
            <w:r>
              <w:t>Dr. Elekwachi Gabriel</w:t>
            </w:r>
          </w:p>
        </w:tc>
      </w:tr>
      <w:tr>
        <w:tc>
          <w:tcPr>
            <w:tcW w:type="dxa" w:w="8640"/>
          </w:tcPr>
          <w:p>
            <w:r>
              <w:t>Dr. (Mrs.) Akinwonmi Bolanle Abiola</w:t>
            </w:r>
          </w:p>
        </w:tc>
      </w:tr>
      <w:tr>
        <w:tc>
          <w:tcPr>
            <w:tcW w:type="dxa" w:w="8640"/>
          </w:tcPr>
          <w:p>
            <w:r>
              <w:t>Dr. Ariyibi Olufemi Olatunji</w:t>
            </w:r>
          </w:p>
        </w:tc>
      </w:tr>
      <w:tr>
        <w:tc>
          <w:tcPr>
            <w:tcW w:type="dxa" w:w="8640"/>
          </w:tcPr>
          <w:p>
            <w:r>
              <w:t xml:space="preserve">Dr. Adedosu Akinola Nelson </w:t>
            </w:r>
          </w:p>
        </w:tc>
      </w:tr>
      <w:tr>
        <w:tc>
          <w:tcPr>
            <w:tcW w:type="dxa" w:w="8640"/>
          </w:tcPr>
          <w:p>
            <w:r>
              <w:t>Dr. (Mrs.) Paul-Odo Boma</w:t>
            </w:r>
          </w:p>
        </w:tc>
      </w:tr>
      <w:tr>
        <w:tc>
          <w:tcPr>
            <w:tcW w:type="dxa" w:w="8640"/>
          </w:tcPr>
          <w:p>
            <w:r>
              <w:t>Dr. Ologunagba Peter Oluufemi</w:t>
            </w:r>
          </w:p>
        </w:tc>
      </w:tr>
      <w:tr>
        <w:tc>
          <w:tcPr>
            <w:tcW w:type="dxa" w:w="8640"/>
          </w:tcPr>
          <w:p>
            <w:r>
              <w:t>Dr. Egberongbe Adedeji Ayoola</w:t>
            </w:r>
          </w:p>
        </w:tc>
      </w:tr>
      <w:tr>
        <w:tc>
          <w:tcPr>
            <w:tcW w:type="dxa" w:w="8640"/>
          </w:tcPr>
          <w:p>
            <w:r>
              <w:t>Dr. (Mrs.) Adebiyi Catherine Arike</w:t>
            </w:r>
          </w:p>
        </w:tc>
      </w:tr>
      <w:tr>
        <w:tc>
          <w:tcPr>
            <w:tcW w:type="dxa" w:w="8640"/>
          </w:tcPr>
          <w:p>
            <w:r>
              <w:t>Dr. Kumuyi Olatunde James</w:t>
            </w:r>
          </w:p>
        </w:tc>
      </w:tr>
      <w:tr>
        <w:tc>
          <w:tcPr>
            <w:tcW w:type="dxa" w:w="8640"/>
          </w:tcPr>
          <w:p>
            <w:r>
              <w:t>Dr. Aladesawe Adekunle Yakubu</w:t>
            </w:r>
          </w:p>
        </w:tc>
      </w:tr>
      <w:tr>
        <w:tc>
          <w:tcPr>
            <w:tcW w:type="dxa" w:w="8640"/>
          </w:tcPr>
          <w:p>
            <w:r>
              <w:t>Dr. (Mrs.) Omolase Bukola Olateju</w:t>
            </w:r>
          </w:p>
        </w:tc>
      </w:tr>
      <w:tr>
        <w:tc>
          <w:tcPr>
            <w:tcW w:type="dxa" w:w="8640"/>
          </w:tcPr>
          <w:p>
            <w:r>
              <w:t>Dr. (Mrs.) Olanrewaju Oluwasade Florence</w:t>
            </w:r>
          </w:p>
        </w:tc>
      </w:tr>
      <w:tr>
        <w:tc>
          <w:tcPr>
            <w:tcW w:type="dxa" w:w="8640"/>
          </w:tcPr>
          <w:p>
            <w:r>
              <w:t>Mr. Omoaregba Lucky Airadion</w:t>
            </w:r>
          </w:p>
        </w:tc>
      </w:tr>
      <w:tr>
        <w:tc>
          <w:tcPr>
            <w:tcW w:type="dxa" w:w="8640"/>
          </w:tcPr>
          <w:p>
            <w:r>
              <w:t>Mr. Agunnana Solomon Uzoma</w:t>
            </w:r>
          </w:p>
        </w:tc>
      </w:tr>
      <w:tr>
        <w:tc>
          <w:tcPr>
            <w:tcW w:type="dxa" w:w="8640"/>
          </w:tcPr>
          <w:p>
            <w:r>
              <w:t>Mr. Ademuyiwa Adewole Isaac</w:t>
            </w:r>
          </w:p>
        </w:tc>
      </w:tr>
      <w:tr>
        <w:tc>
          <w:tcPr>
            <w:tcW w:type="dxa" w:w="8640"/>
          </w:tcPr>
          <w:p>
            <w:r>
              <w:t xml:space="preserve">Pharm. (Mrs.)Oluwatimilehin Funmilayo Caroline </w:t>
            </w:r>
          </w:p>
        </w:tc>
      </w:tr>
      <w:tr>
        <w:tc>
          <w:tcPr>
            <w:tcW w:type="dxa" w:w="8640"/>
          </w:tcPr>
          <w:p>
            <w:r>
              <w:t>Mr. Oladosu Olanrewaju Waidi</w:t>
            </w:r>
          </w:p>
        </w:tc>
      </w:tr>
      <w:tr>
        <w:tc>
          <w:tcPr>
            <w:tcW w:type="dxa" w:w="8640"/>
          </w:tcPr>
          <w:p>
            <w:r>
              <w:t>Mrs. Oyajumo Elizabeth Aderonke</w:t>
            </w:r>
          </w:p>
        </w:tc>
      </w:tr>
      <w:tr>
        <w:tc>
          <w:tcPr>
            <w:tcW w:type="dxa" w:w="8640"/>
          </w:tcPr>
          <w:p>
            <w:r>
              <w:t>Mrs. Asegbeloyin Mabel Atinuke</w:t>
            </w:r>
          </w:p>
        </w:tc>
      </w:tr>
      <w:tr>
        <w:tc>
          <w:tcPr>
            <w:tcW w:type="dxa" w:w="8640"/>
          </w:tcPr>
          <w:p>
            <w:r>
              <w:t xml:space="preserve">Mrs Fabolude Grace Modupe </w:t>
            </w:r>
          </w:p>
        </w:tc>
      </w:tr>
      <w:tr>
        <w:tc>
          <w:tcPr>
            <w:tcW w:type="dxa" w:w="8640"/>
          </w:tcPr>
          <w:p>
            <w:r>
              <w:t xml:space="preserve">Mrs Olaseigbe Banke Olasinbo </w:t>
            </w:r>
          </w:p>
        </w:tc>
      </w:tr>
      <w:tr>
        <w:tc>
          <w:tcPr>
            <w:tcW w:type="dxa" w:w="8640"/>
          </w:tcPr>
          <w:p>
            <w:r>
              <w:t>Mrs. Medunoye Rufina Anwuli</w:t>
            </w:r>
          </w:p>
        </w:tc>
      </w:tr>
      <w:tr>
        <w:tc>
          <w:tcPr>
            <w:tcW w:type="dxa" w:w="8640"/>
          </w:tcPr>
          <w:p>
            <w:r>
              <w:t>Mrs. Folorunso Fumilayo Mujidat</w:t>
            </w:r>
          </w:p>
        </w:tc>
      </w:tr>
      <w:tr>
        <w:tc>
          <w:tcPr>
            <w:tcW w:type="dxa" w:w="8640"/>
          </w:tcPr>
          <w:p>
            <w:r>
              <w:t>Mrs. Adehanloye Kofoworola</w:t>
            </w:r>
          </w:p>
        </w:tc>
      </w:tr>
      <w:tr>
        <w:tc>
          <w:tcPr>
            <w:tcW w:type="dxa" w:w="8640"/>
          </w:tcPr>
          <w:p>
            <w:r>
              <w:t>Mrs. Onofuevure Oredolapo Adedoyin</w:t>
            </w:r>
          </w:p>
        </w:tc>
      </w:tr>
      <w:tr>
        <w:tc>
          <w:tcPr>
            <w:tcW w:type="dxa" w:w="8640"/>
          </w:tcPr>
          <w:p>
            <w:r>
              <w:t>Mrs. Obinomen Victoria Irenosen</w:t>
            </w:r>
          </w:p>
        </w:tc>
      </w:tr>
      <w:tr>
        <w:tc>
          <w:tcPr>
            <w:tcW w:type="dxa" w:w="8640"/>
          </w:tcPr>
          <w:p>
            <w:r>
              <w:t>Mrs. Otiko Iyabo Agnes</w:t>
            </w:r>
          </w:p>
        </w:tc>
      </w:tr>
      <w:tr>
        <w:tc>
          <w:tcPr>
            <w:tcW w:type="dxa" w:w="8640"/>
          </w:tcPr>
          <w:p>
            <w:r>
              <w:t xml:space="preserve">Mrs. Olatoye Olanrewaju </w:t>
            </w:r>
          </w:p>
        </w:tc>
      </w:tr>
      <w:tr>
        <w:tc>
          <w:tcPr>
            <w:tcW w:type="dxa" w:w="8640"/>
          </w:tcPr>
          <w:p>
            <w:r>
              <w:t>Mrs. Adegboyega Taiwo Victoria</w:t>
            </w:r>
          </w:p>
        </w:tc>
      </w:tr>
      <w:tr>
        <w:tc>
          <w:tcPr>
            <w:tcW w:type="dxa" w:w="8640"/>
          </w:tcPr>
          <w:p>
            <w:r>
              <w:t>Mrs. Olufarati Grace Odunola</w:t>
            </w:r>
          </w:p>
        </w:tc>
      </w:tr>
      <w:tr>
        <w:tc>
          <w:tcPr>
            <w:tcW w:type="dxa" w:w="8640"/>
          </w:tcPr>
          <w:p>
            <w:r>
              <w:t>Mrs. Olawoye Ada Philomina</w:t>
            </w:r>
          </w:p>
        </w:tc>
      </w:tr>
      <w:tr>
        <w:tc>
          <w:tcPr>
            <w:tcW w:type="dxa" w:w="8640"/>
          </w:tcPr>
          <w:p>
            <w:r>
              <w:t>Mrs. Shittu Rachael Oluwatoyin</w:t>
            </w:r>
          </w:p>
        </w:tc>
      </w:tr>
      <w:tr>
        <w:tc>
          <w:tcPr>
            <w:tcW w:type="dxa" w:w="8640"/>
          </w:tcPr>
          <w:p>
            <w:r>
              <w:t>Mr. Kolawole Lawrence Oladapo</w:t>
            </w:r>
          </w:p>
        </w:tc>
      </w:tr>
      <w:tr>
        <w:tc>
          <w:tcPr>
            <w:tcW w:type="dxa" w:w="8640"/>
          </w:tcPr>
          <w:p>
            <w:r>
              <w:t xml:space="preserve">Mrs. Olorundare Morenike Elizabeth </w:t>
            </w:r>
          </w:p>
        </w:tc>
      </w:tr>
      <w:tr>
        <w:tc>
          <w:tcPr>
            <w:tcW w:type="dxa" w:w="8640"/>
          </w:tcPr>
          <w:p>
            <w:r>
              <w:t>Mrs. Ayodeji Stella</w:t>
            </w:r>
          </w:p>
        </w:tc>
      </w:tr>
      <w:tr>
        <w:tc>
          <w:tcPr>
            <w:tcW w:type="dxa" w:w="8640"/>
          </w:tcPr>
          <w:p>
            <w:r>
              <w:t>Mrs. Adebada Helen Oluwatoyin</w:t>
            </w:r>
          </w:p>
        </w:tc>
      </w:tr>
      <w:tr>
        <w:tc>
          <w:tcPr>
            <w:tcW w:type="dxa" w:w="8640"/>
          </w:tcPr>
          <w:p>
            <w:r>
              <w:t>Mrs. Adesina Bolanle Tawakaletu</w:t>
            </w:r>
          </w:p>
        </w:tc>
      </w:tr>
      <w:tr>
        <w:tc>
          <w:tcPr>
            <w:tcW w:type="dxa" w:w="8640"/>
          </w:tcPr>
          <w:p>
            <w:r>
              <w:t xml:space="preserve">Mrs. Awogbayila Mujidat Adenike </w:t>
            </w:r>
          </w:p>
        </w:tc>
      </w:tr>
      <w:tr>
        <w:tc>
          <w:tcPr>
            <w:tcW w:type="dxa" w:w="8640"/>
          </w:tcPr>
          <w:p>
            <w:r>
              <w:t>Mrs. Esiet Nkoyo Esien</w:t>
            </w:r>
          </w:p>
        </w:tc>
      </w:tr>
      <w:tr>
        <w:tc>
          <w:tcPr>
            <w:tcW w:type="dxa" w:w="8640"/>
          </w:tcPr>
          <w:p>
            <w:r>
              <w:t>Mrs. Soetan  Gladys Abimbola</w:t>
            </w:r>
          </w:p>
        </w:tc>
      </w:tr>
      <w:tr>
        <w:tc>
          <w:tcPr>
            <w:tcW w:type="dxa" w:w="8640"/>
          </w:tcPr>
          <w:p>
            <w:r>
              <w:t xml:space="preserve">Mrs. Ezeigbo Perpetua Okesinachi </w:t>
            </w:r>
          </w:p>
        </w:tc>
      </w:tr>
      <w:tr>
        <w:tc>
          <w:tcPr>
            <w:tcW w:type="dxa" w:w="8640"/>
          </w:tcPr>
          <w:p>
            <w:r>
              <w:t>Mrs. Okunade Abiola</w:t>
            </w:r>
          </w:p>
        </w:tc>
      </w:tr>
      <w:tr>
        <w:tc>
          <w:tcPr>
            <w:tcW w:type="dxa" w:w="8640"/>
          </w:tcPr>
          <w:p>
            <w:r>
              <w:t>Mrs. Ademola Yemisi Roseline</w:t>
            </w:r>
          </w:p>
        </w:tc>
      </w:tr>
      <w:tr>
        <w:tc>
          <w:tcPr>
            <w:tcW w:type="dxa" w:w="8640"/>
          </w:tcPr>
          <w:p>
            <w:r>
              <w:t>Mrs. Adebakin Titilayo Oluwakemi</w:t>
            </w:r>
          </w:p>
        </w:tc>
      </w:tr>
      <w:tr>
        <w:tc>
          <w:tcPr>
            <w:tcW w:type="dxa" w:w="8640"/>
          </w:tcPr>
          <w:p>
            <w:r>
              <w:t>Mrs. Lawal Abiola Taibat</w:t>
            </w:r>
          </w:p>
        </w:tc>
      </w:tr>
      <w:tr>
        <w:tc>
          <w:tcPr>
            <w:tcW w:type="dxa" w:w="8640"/>
          </w:tcPr>
          <w:p>
            <w:r>
              <w:t>Mr. Okunade Philip Adesoye</w:t>
            </w:r>
          </w:p>
        </w:tc>
      </w:tr>
      <w:tr>
        <w:tc>
          <w:tcPr>
            <w:tcW w:type="dxa" w:w="8640"/>
          </w:tcPr>
          <w:p>
            <w:r>
              <w:t>Mrs Oladimeji-Olotu Rachael Bosede</w:t>
            </w:r>
          </w:p>
        </w:tc>
      </w:tr>
      <w:tr>
        <w:tc>
          <w:tcPr>
            <w:tcW w:type="dxa" w:w="8640"/>
          </w:tcPr>
          <w:p>
            <w:r>
              <w:t>Mrs. Daniel Margaret Bola</w:t>
            </w:r>
          </w:p>
        </w:tc>
      </w:tr>
      <w:tr>
        <w:tc>
          <w:tcPr>
            <w:tcW w:type="dxa" w:w="8640"/>
          </w:tcPr>
          <w:p>
            <w:r>
              <w:t>Miss Daramola Taiwo Grace</w:t>
            </w:r>
          </w:p>
        </w:tc>
      </w:tr>
      <w:tr>
        <w:tc>
          <w:tcPr>
            <w:tcW w:type="dxa" w:w="8640"/>
          </w:tcPr>
          <w:p>
            <w:r>
              <w:t>Mrs. Jaiyeola Olubunmi Omorisola</w:t>
            </w:r>
          </w:p>
        </w:tc>
      </w:tr>
      <w:tr>
        <w:tc>
          <w:tcPr>
            <w:tcW w:type="dxa" w:w="8640"/>
          </w:tcPr>
          <w:p>
            <w:r>
              <w:t>Mrs. Fadiyimu Folake Taiwo</w:t>
            </w:r>
          </w:p>
        </w:tc>
      </w:tr>
      <w:tr>
        <w:tc>
          <w:tcPr>
            <w:tcW w:type="dxa" w:w="8640"/>
          </w:tcPr>
          <w:p>
            <w:r>
              <w:t>Mrs. Yemi-Dara Christianah Moyinoluwa</w:t>
            </w:r>
          </w:p>
        </w:tc>
      </w:tr>
      <w:tr>
        <w:tc>
          <w:tcPr>
            <w:tcW w:type="dxa" w:w="8640"/>
          </w:tcPr>
          <w:p>
            <w:r>
              <w:t>Mr. Dimakunne Stephen Nnopuechi</w:t>
            </w:r>
          </w:p>
        </w:tc>
      </w:tr>
      <w:tr>
        <w:tc>
          <w:tcPr>
            <w:tcW w:type="dxa" w:w="8640"/>
          </w:tcPr>
          <w:p>
            <w:r>
              <w:t>Mr. Folorunso Abayomi Taofik</w:t>
            </w:r>
          </w:p>
        </w:tc>
      </w:tr>
      <w:tr>
        <w:tc>
          <w:tcPr>
            <w:tcW w:type="dxa" w:w="8640"/>
          </w:tcPr>
          <w:p>
            <w:r>
              <w:t>Mr. Akinola Ayodeji Emmanuel</w:t>
            </w:r>
          </w:p>
        </w:tc>
      </w:tr>
      <w:tr>
        <w:tc>
          <w:tcPr>
            <w:tcW w:type="dxa" w:w="8640"/>
          </w:tcPr>
          <w:p>
            <w:r>
              <w:t>Mr. Osuolale Omolade Isiaka</w:t>
            </w:r>
          </w:p>
        </w:tc>
      </w:tr>
      <w:tr>
        <w:tc>
          <w:tcPr>
            <w:tcW w:type="dxa" w:w="8640"/>
          </w:tcPr>
          <w:p>
            <w:r>
              <w:t>Mr. Ahmed Tajudeen Olutope Mogaji</w:t>
            </w:r>
          </w:p>
        </w:tc>
      </w:tr>
      <w:tr>
        <w:tc>
          <w:tcPr>
            <w:tcW w:type="dxa" w:w="8640"/>
          </w:tcPr>
          <w:p>
            <w:r>
              <w:t>Dr. Bolarinde Samuel Olufemi</w:t>
            </w:r>
          </w:p>
        </w:tc>
      </w:tr>
      <w:tr>
        <w:tc>
          <w:tcPr>
            <w:tcW w:type="dxa" w:w="8640"/>
          </w:tcPr>
          <w:p>
            <w:r>
              <w:t>Mr. Alli Rasheed Abiola</w:t>
            </w:r>
          </w:p>
        </w:tc>
      </w:tr>
      <w:tr>
        <w:tc>
          <w:tcPr>
            <w:tcW w:type="dxa" w:w="8640"/>
          </w:tcPr>
          <w:p>
            <w:r>
              <w:t>Pharm.  Famakinde  Akintoye</w:t>
            </w:r>
          </w:p>
        </w:tc>
      </w:tr>
      <w:tr>
        <w:tc>
          <w:tcPr>
            <w:tcW w:type="dxa" w:w="8640"/>
          </w:tcPr>
          <w:p>
            <w:r>
              <w:t xml:space="preserve">Pharm. (Mrs)  Adeyeye Ehiziogie Queen </w:t>
            </w:r>
          </w:p>
        </w:tc>
      </w:tr>
      <w:tr>
        <w:tc>
          <w:tcPr>
            <w:tcW w:type="dxa" w:w="8640"/>
          </w:tcPr>
          <w:p>
            <w:r>
              <w:t>Pharm.  Ogunjemiyo Olabode</w:t>
            </w:r>
          </w:p>
        </w:tc>
      </w:tr>
      <w:tr>
        <w:tc>
          <w:tcPr>
            <w:tcW w:type="dxa" w:w="8640"/>
          </w:tcPr>
          <w:p>
            <w:r>
              <w:t>Pharm.  (Mrs) Komolafe Adekunbi</w:t>
            </w:r>
          </w:p>
        </w:tc>
      </w:tr>
      <w:tr>
        <w:tc>
          <w:tcPr>
            <w:tcW w:type="dxa" w:w="8640"/>
          </w:tcPr>
          <w:p>
            <w:r>
              <w:t>Pharm.  (Mrs) Bodede Bukola</w:t>
            </w:r>
          </w:p>
        </w:tc>
      </w:tr>
      <w:tr>
        <w:tc>
          <w:tcPr>
            <w:tcW w:type="dxa" w:w="8640"/>
          </w:tcPr>
          <w:p>
            <w:r>
              <w:t>Pharm.  Ayeni Isiaka Adebowale</w:t>
            </w:r>
          </w:p>
        </w:tc>
      </w:tr>
      <w:tr>
        <w:tc>
          <w:tcPr>
            <w:tcW w:type="dxa" w:w="8640"/>
          </w:tcPr>
          <w:p>
            <w:r>
              <w:t>Pharm.  Omole Omotayo Akinfolarin</w:t>
            </w:r>
          </w:p>
        </w:tc>
      </w:tr>
      <w:tr>
        <w:tc>
          <w:tcPr>
            <w:tcW w:type="dxa" w:w="8640"/>
          </w:tcPr>
          <w:p>
            <w:r>
              <w:t>Mrs. Adebisi Lilian Olayinka</w:t>
            </w:r>
          </w:p>
        </w:tc>
      </w:tr>
      <w:tr>
        <w:tc>
          <w:tcPr>
            <w:tcW w:type="dxa" w:w="8640"/>
          </w:tcPr>
          <w:p>
            <w:r>
              <w:t xml:space="preserve">Engr. Ogunlade Paul Oluwaseye </w:t>
            </w:r>
          </w:p>
        </w:tc>
      </w:tr>
      <w:tr>
        <w:tc>
          <w:tcPr>
            <w:tcW w:type="dxa" w:w="8640"/>
          </w:tcPr>
          <w:p>
            <w:r>
              <w:t xml:space="preserve">Engr. (Mrs.) Adeyemo Kuburat Olayinka </w:t>
            </w:r>
          </w:p>
        </w:tc>
      </w:tr>
      <w:tr>
        <w:tc>
          <w:tcPr>
            <w:tcW w:type="dxa" w:w="8640"/>
          </w:tcPr>
          <w:p>
            <w:r>
              <w:t>Mrs. Aiyeyemi Olabisi Olubunmi</w:t>
            </w:r>
          </w:p>
        </w:tc>
      </w:tr>
      <w:tr>
        <w:tc>
          <w:tcPr>
            <w:tcW w:type="dxa" w:w="8640"/>
          </w:tcPr>
          <w:p>
            <w:r>
              <w:t>Mrs. Adeola Omolade Susan</w:t>
            </w:r>
          </w:p>
        </w:tc>
      </w:tr>
      <w:tr>
        <w:tc>
          <w:tcPr>
            <w:tcW w:type="dxa" w:w="8640"/>
          </w:tcPr>
          <w:p>
            <w:r>
              <w:t>Mrs. Olaniyan Edusola Julianah</w:t>
            </w:r>
          </w:p>
        </w:tc>
      </w:tr>
      <w:tr>
        <w:tc>
          <w:tcPr>
            <w:tcW w:type="dxa" w:w="8640"/>
          </w:tcPr>
          <w:p>
            <w:r>
              <w:t>Mrs.Akinnuoye  Mercy Imwonghomwen</w:t>
            </w:r>
          </w:p>
        </w:tc>
      </w:tr>
      <w:tr>
        <w:tc>
          <w:tcPr>
            <w:tcW w:type="dxa" w:w="8640"/>
          </w:tcPr>
          <w:p>
            <w:r>
              <w:t xml:space="preserve">Mr. Fredrick Adeyemi </w:t>
            </w:r>
          </w:p>
        </w:tc>
      </w:tr>
      <w:tr>
        <w:tc>
          <w:tcPr>
            <w:tcW w:type="dxa" w:w="8640"/>
          </w:tcPr>
          <w:p>
            <w:r>
              <w:t>Dr. Akinola Tolulope Moses</w:t>
            </w:r>
          </w:p>
        </w:tc>
      </w:tr>
      <w:tr>
        <w:tc>
          <w:tcPr>
            <w:tcW w:type="dxa" w:w="8640"/>
          </w:tcPr>
          <w:p>
            <w:r>
              <w:t>Dr. Fakorede Ibikunle Abel</w:t>
            </w:r>
          </w:p>
        </w:tc>
      </w:tr>
      <w:tr>
        <w:tc>
          <w:tcPr>
            <w:tcW w:type="dxa" w:w="8640"/>
          </w:tcPr>
          <w:p>
            <w:r>
              <w:t>Dr. Notie Osamwonyi Jolly</w:t>
            </w:r>
          </w:p>
        </w:tc>
      </w:tr>
      <w:tr>
        <w:tc>
          <w:tcPr>
            <w:tcW w:type="dxa" w:w="8640"/>
          </w:tcPr>
          <w:p>
            <w:r>
              <w:t>Dr. (Miss) Aladejana-Ogunleye Moni</w:t>
            </w:r>
          </w:p>
        </w:tc>
      </w:tr>
      <w:tr>
        <w:tc>
          <w:tcPr>
            <w:tcW w:type="dxa" w:w="8640"/>
          </w:tcPr>
          <w:p>
            <w:r>
              <w:t>Dr. Oluloro Julius Oludare</w:t>
            </w:r>
          </w:p>
        </w:tc>
      </w:tr>
      <w:tr>
        <w:tc>
          <w:tcPr>
            <w:tcW w:type="dxa" w:w="8640"/>
          </w:tcPr>
          <w:p>
            <w:r>
              <w:t>Dr. (Mrs.) Atere Nihinlolawa Oluwafunmilola</w:t>
            </w:r>
          </w:p>
        </w:tc>
      </w:tr>
      <w:tr>
        <w:tc>
          <w:tcPr>
            <w:tcW w:type="dxa" w:w="8640"/>
          </w:tcPr>
          <w:p>
            <w:r>
              <w:t xml:space="preserve">Dr. (Mrs.) Olaniyi Abiodun Titilayo </w:t>
            </w:r>
          </w:p>
        </w:tc>
      </w:tr>
      <w:tr>
        <w:tc>
          <w:tcPr>
            <w:tcW w:type="dxa" w:w="8640"/>
          </w:tcPr>
          <w:p>
            <w:r>
              <w:t>Dr. Daramola Slyvester Ayoola</w:t>
            </w:r>
          </w:p>
        </w:tc>
      </w:tr>
      <w:tr>
        <w:tc>
          <w:tcPr>
            <w:tcW w:type="dxa" w:w="8640"/>
          </w:tcPr>
          <w:p>
            <w:r>
              <w:t>Dr. Oke Isaiah Olawale</w:t>
            </w:r>
          </w:p>
        </w:tc>
      </w:tr>
      <w:tr>
        <w:tc>
          <w:tcPr>
            <w:tcW w:type="dxa" w:w="8640"/>
          </w:tcPr>
          <w:p>
            <w:r>
              <w:t xml:space="preserve">Dr. Oyemolade Ayofe Toyin </w:t>
            </w:r>
          </w:p>
        </w:tc>
      </w:tr>
      <w:tr>
        <w:tc>
          <w:tcPr>
            <w:tcW w:type="dxa" w:w="8640"/>
          </w:tcPr>
          <w:p>
            <w:r>
              <w:t>Dr. Okereke Chukwuma Eze</w:t>
            </w:r>
          </w:p>
        </w:tc>
      </w:tr>
      <w:tr>
        <w:tc>
          <w:tcPr>
            <w:tcW w:type="dxa" w:w="8640"/>
          </w:tcPr>
          <w:p>
            <w:r>
              <w:t>Dr. Babatola Odunayo Daniel</w:t>
            </w:r>
          </w:p>
        </w:tc>
      </w:tr>
      <w:tr>
        <w:tc>
          <w:tcPr>
            <w:tcW w:type="dxa" w:w="8640"/>
          </w:tcPr>
          <w:p>
            <w:r>
              <w:t>Dr. Ayeni Oluwagbenga Rapheal</w:t>
            </w:r>
          </w:p>
        </w:tc>
      </w:tr>
      <w:tr>
        <w:tc>
          <w:tcPr>
            <w:tcW w:type="dxa" w:w="8640"/>
          </w:tcPr>
          <w:p>
            <w:r>
              <w:t xml:space="preserve">Dr. (Mrs.)  Lawal Foluke Omotayo </w:t>
            </w:r>
          </w:p>
        </w:tc>
      </w:tr>
      <w:tr>
        <w:tc>
          <w:tcPr>
            <w:tcW w:type="dxa" w:w="8640"/>
          </w:tcPr>
          <w:p>
            <w:r>
              <w:t>Dr. Faturoti Olaniyi Oluwagbenga</w:t>
            </w:r>
          </w:p>
        </w:tc>
      </w:tr>
      <w:tr>
        <w:tc>
          <w:tcPr>
            <w:tcW w:type="dxa" w:w="8640"/>
          </w:tcPr>
          <w:p>
            <w:r>
              <w:t>Dr. (Mrs.) Ayodele Ruth Olufunmilayo</w:t>
            </w:r>
          </w:p>
        </w:tc>
      </w:tr>
      <w:tr>
        <w:tc>
          <w:tcPr>
            <w:tcW w:type="dxa" w:w="8640"/>
          </w:tcPr>
          <w:p>
            <w:r>
              <w:t>Dr. Akinboboye Valentine Ayo</w:t>
            </w:r>
          </w:p>
        </w:tc>
      </w:tr>
      <w:tr>
        <w:tc>
          <w:tcPr>
            <w:tcW w:type="dxa" w:w="8640"/>
          </w:tcPr>
          <w:p>
            <w:r>
              <w:t>Dr. Babarinde Tosin Olayemi</w:t>
            </w:r>
          </w:p>
        </w:tc>
      </w:tr>
      <w:tr>
        <w:tc>
          <w:tcPr>
            <w:tcW w:type="dxa" w:w="8640"/>
          </w:tcPr>
          <w:p>
            <w:r>
              <w:t>Dr. Dada Oluwamuyiwa Adeniyi</w:t>
            </w:r>
          </w:p>
        </w:tc>
      </w:tr>
      <w:tr>
        <w:tc>
          <w:tcPr>
            <w:tcW w:type="dxa" w:w="8640"/>
          </w:tcPr>
          <w:p>
            <w:r>
              <w:t>Dr. Owa Olorunfemi Oladele</w:t>
            </w:r>
          </w:p>
        </w:tc>
      </w:tr>
      <w:tr>
        <w:tc>
          <w:tcPr>
            <w:tcW w:type="dxa" w:w="8640"/>
          </w:tcPr>
          <w:p>
            <w:r>
              <w:t>Dr. Akere Abidemi David</w:t>
            </w:r>
          </w:p>
        </w:tc>
      </w:tr>
      <w:tr>
        <w:tc>
          <w:tcPr>
            <w:tcW w:type="dxa" w:w="8640"/>
          </w:tcPr>
          <w:p>
            <w:r>
              <w:t>Dr. Ojo Ibukun Olasunkanmi</w:t>
            </w:r>
          </w:p>
        </w:tc>
      </w:tr>
      <w:tr>
        <w:tc>
          <w:tcPr>
            <w:tcW w:type="dxa" w:w="8640"/>
          </w:tcPr>
          <w:p>
            <w:r>
              <w:t>Dr. Ogbaro Daniel Damilare</w:t>
            </w:r>
          </w:p>
        </w:tc>
      </w:tr>
      <w:tr>
        <w:tc>
          <w:tcPr>
            <w:tcW w:type="dxa" w:w="8640"/>
          </w:tcPr>
          <w:p>
            <w:r>
              <w:t xml:space="preserve">Mr. Yusuf Saka Olanrewaju </w:t>
            </w:r>
          </w:p>
        </w:tc>
      </w:tr>
      <w:tr>
        <w:tc>
          <w:tcPr>
            <w:tcW w:type="dxa" w:w="8640"/>
          </w:tcPr>
          <w:p>
            <w:r>
              <w:t>Engr. (Mrs.) Adedayo-Afe Taiwo Modupe</w:t>
            </w:r>
          </w:p>
        </w:tc>
      </w:tr>
      <w:tr>
        <w:tc>
          <w:tcPr>
            <w:tcW w:type="dxa" w:w="8640"/>
          </w:tcPr>
          <w:p>
            <w:r>
              <w:t xml:space="preserve">Mr. Ogunbadeniyi Oladele  </w:t>
            </w:r>
          </w:p>
        </w:tc>
      </w:tr>
      <w:tr>
        <w:tc>
          <w:tcPr>
            <w:tcW w:type="dxa" w:w="8640"/>
          </w:tcPr>
          <w:p>
            <w:r>
              <w:t>Mrs. Asuquo Elizabeth Omoyemi</w:t>
            </w:r>
          </w:p>
        </w:tc>
      </w:tr>
      <w:tr>
        <w:tc>
          <w:tcPr>
            <w:tcW w:type="dxa" w:w="8640"/>
          </w:tcPr>
          <w:p>
            <w:r>
              <w:t>Pharm.  Alabi Taiwo</w:t>
            </w:r>
          </w:p>
        </w:tc>
      </w:tr>
      <w:tr>
        <w:tc>
          <w:tcPr>
            <w:tcW w:type="dxa" w:w="8640"/>
          </w:tcPr>
          <w:p>
            <w:r>
              <w:t>Pharm. (Mrs)  Akerejola Yemisi Adaiyen</w:t>
            </w:r>
          </w:p>
        </w:tc>
      </w:tr>
      <w:tr>
        <w:tc>
          <w:tcPr>
            <w:tcW w:type="dxa" w:w="8640"/>
          </w:tcPr>
          <w:p>
            <w:r>
              <w:t>Mr. Akesinro Ayodeji Adebayo</w:t>
            </w:r>
          </w:p>
        </w:tc>
      </w:tr>
      <w:tr>
        <w:tc>
          <w:tcPr>
            <w:tcW w:type="dxa" w:w="8640"/>
          </w:tcPr>
          <w:p>
            <w:r>
              <w:t>Mr. Adediji Joshua Olusola</w:t>
            </w:r>
          </w:p>
        </w:tc>
      </w:tr>
      <w:tr>
        <w:tc>
          <w:tcPr>
            <w:tcW w:type="dxa" w:w="8640"/>
          </w:tcPr>
          <w:p>
            <w:r>
              <w:t>Mrs. Subulade  Abiola Tolulope</w:t>
            </w:r>
          </w:p>
        </w:tc>
      </w:tr>
      <w:tr>
        <w:tc>
          <w:tcPr>
            <w:tcW w:type="dxa" w:w="8640"/>
          </w:tcPr>
          <w:p>
            <w:r>
              <w:t>Mrs. Ademuyiwa Success Eunice</w:t>
            </w:r>
          </w:p>
        </w:tc>
      </w:tr>
      <w:tr>
        <w:tc>
          <w:tcPr>
            <w:tcW w:type="dxa" w:w="8640"/>
          </w:tcPr>
          <w:p>
            <w:r>
              <w:t>Mr. Adedire Adeyinka Babatunde</w:t>
            </w:r>
          </w:p>
        </w:tc>
      </w:tr>
      <w:tr>
        <w:tc>
          <w:tcPr>
            <w:tcW w:type="dxa" w:w="8640"/>
          </w:tcPr>
          <w:p>
            <w:r>
              <w:t>Mrs. Folorunso Eunice Ajibike</w:t>
            </w:r>
          </w:p>
        </w:tc>
      </w:tr>
      <w:tr>
        <w:tc>
          <w:tcPr>
            <w:tcW w:type="dxa" w:w="8640"/>
          </w:tcPr>
          <w:p>
            <w:r>
              <w:t>Mrs. Ojomo Funmilade Olubunmi</w:t>
            </w:r>
          </w:p>
        </w:tc>
      </w:tr>
      <w:tr>
        <w:tc>
          <w:tcPr>
            <w:tcW w:type="dxa" w:w="8640"/>
          </w:tcPr>
          <w:p>
            <w:r>
              <w:t xml:space="preserve">Mrs. Agbaraji-Chigbu  Faustinah </w:t>
            </w:r>
          </w:p>
        </w:tc>
      </w:tr>
      <w:tr>
        <w:tc>
          <w:tcPr>
            <w:tcW w:type="dxa" w:w="8640"/>
          </w:tcPr>
          <w:p>
            <w:r>
              <w:t>Mrs. Okotete Mary</w:t>
            </w:r>
          </w:p>
        </w:tc>
      </w:tr>
      <w:tr>
        <w:tc>
          <w:tcPr>
            <w:tcW w:type="dxa" w:w="8640"/>
          </w:tcPr>
          <w:p>
            <w:r>
              <w:t>Mrs. Yemi-Moyolade Mary Tope</w:t>
            </w:r>
          </w:p>
        </w:tc>
      </w:tr>
      <w:tr>
        <w:tc>
          <w:tcPr>
            <w:tcW w:type="dxa" w:w="8640"/>
          </w:tcPr>
          <w:p>
            <w:r>
              <w:t>Mrs. Amao Oluwatoyin Comfort</w:t>
            </w:r>
          </w:p>
        </w:tc>
      </w:tr>
      <w:tr>
        <w:tc>
          <w:tcPr>
            <w:tcW w:type="dxa" w:w="8640"/>
          </w:tcPr>
          <w:p>
            <w:r>
              <w:t>Mr. Ayedun Olufemi Oyewole</w:t>
            </w:r>
          </w:p>
        </w:tc>
      </w:tr>
      <w:tr>
        <w:tc>
          <w:tcPr>
            <w:tcW w:type="dxa" w:w="8640"/>
          </w:tcPr>
          <w:p>
            <w:r>
              <w:t>Mrs. Austine-Iyeru Patricia O.</w:t>
            </w:r>
          </w:p>
        </w:tc>
      </w:tr>
      <w:tr>
        <w:tc>
          <w:tcPr>
            <w:tcW w:type="dxa" w:w="8640"/>
          </w:tcPr>
          <w:p>
            <w:r>
              <w:t xml:space="preserve">Pharm. Omoba Olugbenga </w:t>
            </w:r>
          </w:p>
        </w:tc>
      </w:tr>
      <w:tr>
        <w:tc>
          <w:tcPr>
            <w:tcW w:type="dxa" w:w="8640"/>
          </w:tcPr>
          <w:p>
            <w:r>
              <w:t>Mr. Abe Olalekan Patrick</w:t>
            </w:r>
          </w:p>
        </w:tc>
      </w:tr>
      <w:tr>
        <w:tc>
          <w:tcPr>
            <w:tcW w:type="dxa" w:w="8640"/>
          </w:tcPr>
          <w:p>
            <w:r>
              <w:t>Mrs. Yusuf Taiwo Hassanat</w:t>
            </w:r>
          </w:p>
        </w:tc>
      </w:tr>
      <w:tr>
        <w:tc>
          <w:tcPr>
            <w:tcW w:type="dxa" w:w="8640"/>
          </w:tcPr>
          <w:p>
            <w:r>
              <w:t xml:space="preserve">Mr.  Ojo Oluwagbenga  </w:t>
            </w:r>
          </w:p>
        </w:tc>
      </w:tr>
      <w:tr>
        <w:tc>
          <w:tcPr>
            <w:tcW w:type="dxa" w:w="8640"/>
          </w:tcPr>
          <w:p>
            <w:r>
              <w:t>Dr. Samuel Ibitoye Bayode</w:t>
            </w:r>
          </w:p>
        </w:tc>
      </w:tr>
      <w:tr>
        <w:tc>
          <w:tcPr>
            <w:tcW w:type="dxa" w:w="8640"/>
          </w:tcPr>
          <w:p>
            <w:r>
              <w:t>Dr. Agoke Adekunle Kayode</w:t>
            </w:r>
          </w:p>
        </w:tc>
      </w:tr>
      <w:tr>
        <w:tc>
          <w:tcPr>
            <w:tcW w:type="dxa" w:w="8640"/>
          </w:tcPr>
          <w:p>
            <w:r>
              <w:t>Dr. Owhin Sampson Omagbemi</w:t>
            </w:r>
          </w:p>
        </w:tc>
      </w:tr>
      <w:tr>
        <w:tc>
          <w:tcPr>
            <w:tcW w:type="dxa" w:w="8640"/>
          </w:tcPr>
          <w:p>
            <w:r>
              <w:t>Dr. Ige Oluwasuyi Emmanuel</w:t>
            </w:r>
          </w:p>
        </w:tc>
      </w:tr>
      <w:tr>
        <w:tc>
          <w:tcPr>
            <w:tcW w:type="dxa" w:w="8640"/>
          </w:tcPr>
          <w:p>
            <w:r>
              <w:t>Dr. Kareem Abiodun John</w:t>
            </w:r>
          </w:p>
        </w:tc>
      </w:tr>
      <w:tr>
        <w:tc>
          <w:tcPr>
            <w:tcW w:type="dxa" w:w="8640"/>
          </w:tcPr>
          <w:p>
            <w:r>
              <w:t>Dr. Samuel Olufemi Timothy</w:t>
            </w:r>
          </w:p>
        </w:tc>
      </w:tr>
      <w:tr>
        <w:tc>
          <w:tcPr>
            <w:tcW w:type="dxa" w:w="8640"/>
          </w:tcPr>
          <w:p>
            <w:r>
              <w:t>DR. ABE ANTHONIA TITILAYO</w:t>
            </w:r>
          </w:p>
        </w:tc>
      </w:tr>
      <w:tr>
        <w:tc>
          <w:tcPr>
            <w:tcW w:type="dxa" w:w="8640"/>
          </w:tcPr>
          <w:p>
            <w:r>
              <w:t>Dr. Oladapo Olakunle Femi</w:t>
            </w:r>
          </w:p>
        </w:tc>
      </w:tr>
      <w:tr>
        <w:tc>
          <w:tcPr>
            <w:tcW w:type="dxa" w:w="8640"/>
          </w:tcPr>
          <w:p>
            <w:r>
              <w:t>Dr. Akinyugha Akintunde Opeoluwa</w:t>
            </w:r>
          </w:p>
        </w:tc>
      </w:tr>
      <w:tr>
        <w:tc>
          <w:tcPr>
            <w:tcW w:type="dxa" w:w="8640"/>
          </w:tcPr>
          <w:p>
            <w:r>
              <w:t>Dr. Babalola Festus Rotimi</w:t>
            </w:r>
          </w:p>
        </w:tc>
      </w:tr>
      <w:tr>
        <w:tc>
          <w:tcPr>
            <w:tcW w:type="dxa" w:w="8640"/>
          </w:tcPr>
          <w:p>
            <w:r>
              <w:t>Dr. Komolafe Olayinka Olubukola</w:t>
            </w:r>
          </w:p>
        </w:tc>
      </w:tr>
      <w:tr>
        <w:tc>
          <w:tcPr>
            <w:tcW w:type="dxa" w:w="8640"/>
          </w:tcPr>
          <w:p>
            <w:r>
              <w:t>Dr. Owadokun Adesola Olugbenga</w:t>
            </w:r>
          </w:p>
        </w:tc>
      </w:tr>
      <w:tr>
        <w:tc>
          <w:tcPr>
            <w:tcW w:type="dxa" w:w="8640"/>
          </w:tcPr>
          <w:p>
            <w:r>
              <w:t>Dr. Adebayo Olaolu Olamide</w:t>
            </w:r>
          </w:p>
        </w:tc>
      </w:tr>
      <w:tr>
        <w:tc>
          <w:tcPr>
            <w:tcW w:type="dxa" w:w="8640"/>
          </w:tcPr>
          <w:p>
            <w:r>
              <w:t>Dr. Buraimoh Olubunmi Kazeem</w:t>
            </w:r>
          </w:p>
        </w:tc>
      </w:tr>
      <w:tr>
        <w:tc>
          <w:tcPr>
            <w:tcW w:type="dxa" w:w="8640"/>
          </w:tcPr>
          <w:p>
            <w:r>
              <w:t>Dr. Olayinka Olusoji Omotayo</w:t>
            </w:r>
          </w:p>
        </w:tc>
      </w:tr>
      <w:tr>
        <w:tc>
          <w:tcPr>
            <w:tcW w:type="dxa" w:w="8640"/>
          </w:tcPr>
          <w:p>
            <w:r>
              <w:t xml:space="preserve">Mr. Olayeni Oladotun Emmanuel </w:t>
            </w:r>
          </w:p>
        </w:tc>
      </w:tr>
      <w:tr>
        <w:tc>
          <w:tcPr>
            <w:tcW w:type="dxa" w:w="8640"/>
          </w:tcPr>
          <w:p>
            <w:r>
              <w:t>Mrs. Bazuaye Olujumoke Omolola</w:t>
            </w:r>
          </w:p>
        </w:tc>
      </w:tr>
      <w:tr>
        <w:tc>
          <w:tcPr>
            <w:tcW w:type="dxa" w:w="8640"/>
          </w:tcPr>
          <w:p>
            <w:r>
              <w:t>Miss  Adetula Oluwayemisi</w:t>
            </w:r>
          </w:p>
        </w:tc>
      </w:tr>
      <w:tr>
        <w:tc>
          <w:tcPr>
            <w:tcW w:type="dxa" w:w="8640"/>
          </w:tcPr>
          <w:p>
            <w:r>
              <w:t>Mrs Ogundana Mary Bosede</w:t>
            </w:r>
          </w:p>
        </w:tc>
      </w:tr>
      <w:tr>
        <w:tc>
          <w:tcPr>
            <w:tcW w:type="dxa" w:w="8640"/>
          </w:tcPr>
          <w:p>
            <w:r>
              <w:t>Mr. Afolabi Williams Adeniran</w:t>
            </w:r>
          </w:p>
        </w:tc>
      </w:tr>
      <w:tr>
        <w:tc>
          <w:tcPr>
            <w:tcW w:type="dxa" w:w="8640"/>
          </w:tcPr>
          <w:p>
            <w:r>
              <w:t>Mr. Onwudinjo Emmanuel Okechukwu</w:t>
            </w:r>
          </w:p>
        </w:tc>
      </w:tr>
      <w:tr>
        <w:tc>
          <w:tcPr>
            <w:tcW w:type="dxa" w:w="8640"/>
          </w:tcPr>
          <w:p>
            <w:r>
              <w:t>Mrs. Ojo Modupe Olubukola</w:t>
            </w:r>
          </w:p>
        </w:tc>
      </w:tr>
      <w:tr>
        <w:tc>
          <w:tcPr>
            <w:tcW w:type="dxa" w:w="8640"/>
          </w:tcPr>
          <w:p>
            <w:r>
              <w:t>Engr. Babalola Samuel Olarewaju</w:t>
            </w:r>
          </w:p>
        </w:tc>
      </w:tr>
      <w:tr>
        <w:tc>
          <w:tcPr>
            <w:tcW w:type="dxa" w:w="8640"/>
          </w:tcPr>
          <w:p>
            <w:r>
              <w:t xml:space="preserve">Mr. Ashaju Ishmaila Kayode </w:t>
            </w:r>
          </w:p>
        </w:tc>
      </w:tr>
      <w:tr>
        <w:tc>
          <w:tcPr>
            <w:tcW w:type="dxa" w:w="8640"/>
          </w:tcPr>
          <w:p>
            <w:r>
              <w:t>Mr. Adebayo Tajudeen Temitayo</w:t>
            </w:r>
          </w:p>
        </w:tc>
      </w:tr>
      <w:tr>
        <w:tc>
          <w:tcPr>
            <w:tcW w:type="dxa" w:w="8640"/>
          </w:tcPr>
          <w:p>
            <w:r>
              <w:t>Mr. Arobani Rapheal Olumide</w:t>
            </w:r>
          </w:p>
        </w:tc>
      </w:tr>
      <w:tr>
        <w:tc>
          <w:tcPr>
            <w:tcW w:type="dxa" w:w="8640"/>
          </w:tcPr>
          <w:p>
            <w:r>
              <w:t>Miss Jackson Upe Angela</w:t>
            </w:r>
          </w:p>
        </w:tc>
      </w:tr>
      <w:tr>
        <w:tc>
          <w:tcPr>
            <w:tcW w:type="dxa" w:w="8640"/>
          </w:tcPr>
          <w:p>
            <w:r>
              <w:t>Mr. Oyegue Kelvin Orobosa</w:t>
            </w:r>
          </w:p>
        </w:tc>
      </w:tr>
      <w:tr>
        <w:tc>
          <w:tcPr>
            <w:tcW w:type="dxa" w:w="8640"/>
          </w:tcPr>
          <w:p>
            <w:r>
              <w:t>Mrs. Kayode-Imoru Olutola Olutowo</w:t>
            </w:r>
          </w:p>
        </w:tc>
      </w:tr>
      <w:tr>
        <w:tc>
          <w:tcPr>
            <w:tcW w:type="dxa" w:w="8640"/>
          </w:tcPr>
          <w:p>
            <w:r>
              <w:t>Mr. Areoye John Oyewumi</w:t>
            </w:r>
          </w:p>
        </w:tc>
      </w:tr>
      <w:tr>
        <w:tc>
          <w:tcPr>
            <w:tcW w:type="dxa" w:w="8640"/>
          </w:tcPr>
          <w:p>
            <w:r>
              <w:t xml:space="preserve">Mrs. Odebode Abiola Julianah </w:t>
            </w:r>
          </w:p>
        </w:tc>
      </w:tr>
      <w:tr>
        <w:tc>
          <w:tcPr>
            <w:tcW w:type="dxa" w:w="8640"/>
          </w:tcPr>
          <w:p>
            <w:r>
              <w:t>Mrs. Akinjomo Christianah Bola</w:t>
            </w:r>
          </w:p>
        </w:tc>
      </w:tr>
      <w:tr>
        <w:tc>
          <w:tcPr>
            <w:tcW w:type="dxa" w:w="8640"/>
          </w:tcPr>
          <w:p>
            <w:r>
              <w:t xml:space="preserve">Mrs. Aribidara Felicia Toyin </w:t>
            </w:r>
          </w:p>
        </w:tc>
      </w:tr>
      <w:tr>
        <w:tc>
          <w:tcPr>
            <w:tcW w:type="dxa" w:w="8640"/>
          </w:tcPr>
          <w:p>
            <w:r>
              <w:t>Mrs. Olusola Oyinlade Adeola</w:t>
            </w:r>
          </w:p>
        </w:tc>
      </w:tr>
      <w:tr>
        <w:tc>
          <w:tcPr>
            <w:tcW w:type="dxa" w:w="8640"/>
          </w:tcPr>
          <w:p>
            <w:r>
              <w:t>Mrs. Ajayi Margaret Iyabo</w:t>
            </w:r>
          </w:p>
        </w:tc>
      </w:tr>
      <w:tr>
        <w:tc>
          <w:tcPr>
            <w:tcW w:type="dxa" w:w="8640"/>
          </w:tcPr>
          <w:p>
            <w:r>
              <w:t xml:space="preserve">Mrs. Amachi-Ayeni Joy Titilayo </w:t>
            </w:r>
          </w:p>
        </w:tc>
      </w:tr>
      <w:tr>
        <w:tc>
          <w:tcPr>
            <w:tcW w:type="dxa" w:w="8640"/>
          </w:tcPr>
          <w:p>
            <w:r>
              <w:t>Pharm. (Mrs.) Olowosusi Nihinlola</w:t>
            </w:r>
          </w:p>
        </w:tc>
      </w:tr>
      <w:tr>
        <w:tc>
          <w:tcPr>
            <w:tcW w:type="dxa" w:w="8640"/>
          </w:tcPr>
          <w:p>
            <w:r>
              <w:t>Pharm. Ogunnaike Gbenga Moses</w:t>
            </w:r>
          </w:p>
        </w:tc>
      </w:tr>
      <w:tr>
        <w:tc>
          <w:tcPr>
            <w:tcW w:type="dxa" w:w="8640"/>
          </w:tcPr>
          <w:p>
            <w:r>
              <w:t>Mr. Ojumu Oluwadare Joseph</w:t>
            </w:r>
          </w:p>
        </w:tc>
      </w:tr>
      <w:tr>
        <w:tc>
          <w:tcPr>
            <w:tcW w:type="dxa" w:w="8640"/>
          </w:tcPr>
          <w:p>
            <w:r>
              <w:t>Mrs. Omidele Abiola Adeola</w:t>
            </w:r>
          </w:p>
        </w:tc>
      </w:tr>
      <w:tr>
        <w:tc>
          <w:tcPr>
            <w:tcW w:type="dxa" w:w="8640"/>
          </w:tcPr>
          <w:p>
            <w:r>
              <w:t>Mr. Omotoso Samson Bankole</w:t>
            </w:r>
          </w:p>
        </w:tc>
      </w:tr>
      <w:tr>
        <w:tc>
          <w:tcPr>
            <w:tcW w:type="dxa" w:w="8640"/>
          </w:tcPr>
          <w:p>
            <w:r>
              <w:t>Mrs. Gbenga-Ayeni Bosede Olufunke</w:t>
            </w:r>
          </w:p>
        </w:tc>
      </w:tr>
      <w:tr>
        <w:tc>
          <w:tcPr>
            <w:tcW w:type="dxa" w:w="8640"/>
          </w:tcPr>
          <w:p>
            <w:r>
              <w:t>Mr. Olajide Omoniyi Joseph</w:t>
            </w:r>
          </w:p>
        </w:tc>
      </w:tr>
      <w:tr>
        <w:tc>
          <w:tcPr>
            <w:tcW w:type="dxa" w:w="8640"/>
          </w:tcPr>
          <w:p>
            <w:r>
              <w:t>Engr. Adelabu Idowu Emmanuel</w:t>
            </w:r>
          </w:p>
        </w:tc>
      </w:tr>
      <w:tr>
        <w:tc>
          <w:tcPr>
            <w:tcW w:type="dxa" w:w="8640"/>
          </w:tcPr>
          <w:p>
            <w:r>
              <w:t>Mrs. Eweka Stella Folakemi</w:t>
            </w:r>
          </w:p>
        </w:tc>
      </w:tr>
      <w:tr>
        <w:tc>
          <w:tcPr>
            <w:tcW w:type="dxa" w:w="8640"/>
          </w:tcPr>
          <w:p>
            <w:r>
              <w:t>Mrs. Oyewole Patience Opeyemi</w:t>
            </w:r>
          </w:p>
        </w:tc>
      </w:tr>
      <w:tr>
        <w:tc>
          <w:tcPr>
            <w:tcW w:type="dxa" w:w="8640"/>
          </w:tcPr>
          <w:p>
            <w:r>
              <w:t>Mrs. Fasoranti Abimbola</w:t>
            </w:r>
          </w:p>
        </w:tc>
      </w:tr>
      <w:tr>
        <w:tc>
          <w:tcPr>
            <w:tcW w:type="dxa" w:w="8640"/>
          </w:tcPr>
          <w:p>
            <w:r>
              <w:t>Mrs. Oladele Florence Iyabo</w:t>
            </w:r>
          </w:p>
        </w:tc>
      </w:tr>
      <w:tr>
        <w:tc>
          <w:tcPr>
            <w:tcW w:type="dxa" w:w="8640"/>
          </w:tcPr>
          <w:p>
            <w:r>
              <w:t xml:space="preserve">Mrs. Ijatoyinbo Sarah Mercy </w:t>
            </w:r>
          </w:p>
        </w:tc>
      </w:tr>
      <w:tr>
        <w:tc>
          <w:tcPr>
            <w:tcW w:type="dxa" w:w="8640"/>
          </w:tcPr>
          <w:p>
            <w:r>
              <w:t>Mrs. Oloninayi Oluremi Grace</w:t>
            </w:r>
          </w:p>
        </w:tc>
      </w:tr>
      <w:tr>
        <w:tc>
          <w:tcPr>
            <w:tcW w:type="dxa" w:w="8640"/>
          </w:tcPr>
          <w:p>
            <w:r>
              <w:t>Mrs. Dada Janet Mobolaji</w:t>
            </w:r>
          </w:p>
        </w:tc>
      </w:tr>
      <w:tr>
        <w:tc>
          <w:tcPr>
            <w:tcW w:type="dxa" w:w="8640"/>
          </w:tcPr>
          <w:p>
            <w:r>
              <w:t>Mrs. Owadokun Janet Funmilola</w:t>
            </w:r>
          </w:p>
        </w:tc>
      </w:tr>
      <w:tr>
        <w:tc>
          <w:tcPr>
            <w:tcW w:type="dxa" w:w="8640"/>
          </w:tcPr>
          <w:p>
            <w:r>
              <w:t>Mr. Ajibola Francis Segun</w:t>
            </w:r>
          </w:p>
        </w:tc>
      </w:tr>
      <w:tr>
        <w:tc>
          <w:tcPr>
            <w:tcW w:type="dxa" w:w="8640"/>
          </w:tcPr>
          <w:p>
            <w:r>
              <w:t>Mr. Omidele Nathaniel Oluwatope</w:t>
            </w:r>
          </w:p>
        </w:tc>
      </w:tr>
      <w:tr>
        <w:tc>
          <w:tcPr>
            <w:tcW w:type="dxa" w:w="8640"/>
          </w:tcPr>
          <w:p>
            <w:r>
              <w:t>Mrs. Oguntuase Ifeyinwa Vivian</w:t>
            </w:r>
          </w:p>
        </w:tc>
      </w:tr>
      <w:tr>
        <w:tc>
          <w:tcPr>
            <w:tcW w:type="dxa" w:w="8640"/>
          </w:tcPr>
          <w:p>
            <w:r>
              <w:t xml:space="preserve">Mrs. Borokini Cecilia Adenike </w:t>
            </w:r>
          </w:p>
        </w:tc>
      </w:tr>
      <w:tr>
        <w:tc>
          <w:tcPr>
            <w:tcW w:type="dxa" w:w="8640"/>
          </w:tcPr>
          <w:p>
            <w:r>
              <w:t>Mrs. Igbekele Edileola Omolola</w:t>
            </w:r>
          </w:p>
        </w:tc>
      </w:tr>
      <w:tr>
        <w:tc>
          <w:tcPr>
            <w:tcW w:type="dxa" w:w="8640"/>
          </w:tcPr>
          <w:p>
            <w:r>
              <w:t>Mr. Thomas Tunde Olanrewaju</w:t>
            </w:r>
          </w:p>
        </w:tc>
      </w:tr>
      <w:tr>
        <w:tc>
          <w:tcPr>
            <w:tcW w:type="dxa" w:w="8640"/>
          </w:tcPr>
          <w:p>
            <w:r>
              <w:t>Mrs. Adetifa Khadijat Dupe</w:t>
            </w:r>
          </w:p>
        </w:tc>
      </w:tr>
      <w:tr>
        <w:tc>
          <w:tcPr>
            <w:tcW w:type="dxa" w:w="8640"/>
          </w:tcPr>
          <w:p>
            <w:r>
              <w:t xml:space="preserve">Mr. Ogunleye Lasisi Oladimeji </w:t>
            </w:r>
          </w:p>
        </w:tc>
      </w:tr>
      <w:tr>
        <w:tc>
          <w:tcPr>
            <w:tcW w:type="dxa" w:w="8640"/>
          </w:tcPr>
          <w:p>
            <w:r>
              <w:t>Mrs. Adebayo Modupe Folasayo</w:t>
            </w:r>
          </w:p>
        </w:tc>
      </w:tr>
      <w:tr>
        <w:tc>
          <w:tcPr>
            <w:tcW w:type="dxa" w:w="8640"/>
          </w:tcPr>
          <w:p>
            <w:r>
              <w:t>Miss. Odole Taiwo Abosede</w:t>
            </w:r>
          </w:p>
        </w:tc>
      </w:tr>
      <w:tr>
        <w:tc>
          <w:tcPr>
            <w:tcW w:type="dxa" w:w="8640"/>
          </w:tcPr>
          <w:p>
            <w:r>
              <w:t>Mrs. Bawa Oluwatoyin Beatrice</w:t>
            </w:r>
          </w:p>
        </w:tc>
      </w:tr>
      <w:tr>
        <w:tc>
          <w:tcPr>
            <w:tcW w:type="dxa" w:w="8640"/>
          </w:tcPr>
          <w:p>
            <w:r>
              <w:t>Mrs. Bako Agnes</w:t>
            </w:r>
          </w:p>
        </w:tc>
      </w:tr>
      <w:tr>
        <w:tc>
          <w:tcPr>
            <w:tcW w:type="dxa" w:w="8640"/>
          </w:tcPr>
          <w:p>
            <w:r>
              <w:t>Mrs. Ajiboye Yewande Eniola</w:t>
            </w:r>
          </w:p>
        </w:tc>
      </w:tr>
      <w:tr>
        <w:tc>
          <w:tcPr>
            <w:tcW w:type="dxa" w:w="8640"/>
          </w:tcPr>
          <w:p>
            <w:r>
              <w:t>Mrs. Okumah Mauren Ngozi</w:t>
            </w:r>
          </w:p>
        </w:tc>
      </w:tr>
      <w:tr>
        <w:tc>
          <w:tcPr>
            <w:tcW w:type="dxa" w:w="8640"/>
          </w:tcPr>
          <w:p>
            <w:r>
              <w:t>Mrs. Balogun Olukemi Iretiola</w:t>
            </w:r>
          </w:p>
        </w:tc>
      </w:tr>
      <w:tr>
        <w:tc>
          <w:tcPr>
            <w:tcW w:type="dxa" w:w="8640"/>
          </w:tcPr>
          <w:p>
            <w:r>
              <w:t>Mr. Omoniyi Olurotimi Willams</w:t>
            </w:r>
          </w:p>
        </w:tc>
      </w:tr>
      <w:tr>
        <w:tc>
          <w:tcPr>
            <w:tcW w:type="dxa" w:w="8640"/>
          </w:tcPr>
          <w:p>
            <w:r>
              <w:t>Mrs. James-Abiola Bolaji Abike</w:t>
            </w:r>
          </w:p>
        </w:tc>
      </w:tr>
      <w:tr>
        <w:tc>
          <w:tcPr>
            <w:tcW w:type="dxa" w:w="8640"/>
          </w:tcPr>
          <w:p>
            <w:r>
              <w:t>Mrs. Afolabi Beth Olufeyisola</w:t>
            </w:r>
          </w:p>
        </w:tc>
      </w:tr>
      <w:tr>
        <w:tc>
          <w:tcPr>
            <w:tcW w:type="dxa" w:w="8640"/>
          </w:tcPr>
          <w:p>
            <w:r>
              <w:t>Mrs. Omisade Delight Kemisola</w:t>
            </w:r>
          </w:p>
        </w:tc>
      </w:tr>
      <w:tr>
        <w:tc>
          <w:tcPr>
            <w:tcW w:type="dxa" w:w="8640"/>
          </w:tcPr>
          <w:p>
            <w:r>
              <w:t>Mrs. Omolewa Abigael Funke</w:t>
            </w:r>
          </w:p>
        </w:tc>
      </w:tr>
      <w:tr>
        <w:tc>
          <w:tcPr>
            <w:tcW w:type="dxa" w:w="8640"/>
          </w:tcPr>
          <w:p>
            <w:r>
              <w:t>Mrs. Olasinde Moyinoluwa Aina</w:t>
            </w:r>
          </w:p>
        </w:tc>
      </w:tr>
      <w:tr>
        <w:tc>
          <w:tcPr>
            <w:tcW w:type="dxa" w:w="8640"/>
          </w:tcPr>
          <w:p>
            <w:r>
              <w:t>Mrs. Kayode Folasade Theresa</w:t>
            </w:r>
          </w:p>
        </w:tc>
      </w:tr>
      <w:tr>
        <w:tc>
          <w:tcPr>
            <w:tcW w:type="dxa" w:w="8640"/>
          </w:tcPr>
          <w:p>
            <w:r>
              <w:t>Mr. Adelere Kehinde</w:t>
            </w:r>
          </w:p>
        </w:tc>
      </w:tr>
      <w:tr>
        <w:tc>
          <w:tcPr>
            <w:tcW w:type="dxa" w:w="8640"/>
          </w:tcPr>
          <w:p>
            <w:r>
              <w:t xml:space="preserve">Mr. Bazuaye Benard Femi </w:t>
            </w:r>
          </w:p>
        </w:tc>
      </w:tr>
      <w:tr>
        <w:tc>
          <w:tcPr>
            <w:tcW w:type="dxa" w:w="8640"/>
          </w:tcPr>
          <w:p>
            <w:r>
              <w:t>Mrs. Afolabi Adesola Omolayo</w:t>
            </w:r>
          </w:p>
        </w:tc>
      </w:tr>
      <w:tr>
        <w:tc>
          <w:tcPr>
            <w:tcW w:type="dxa" w:w="8640"/>
          </w:tcPr>
          <w:p>
            <w:r>
              <w:t>Mrs. Adeleye Foluke Moyo</w:t>
            </w:r>
          </w:p>
        </w:tc>
      </w:tr>
      <w:tr>
        <w:tc>
          <w:tcPr>
            <w:tcW w:type="dxa" w:w="8640"/>
          </w:tcPr>
          <w:p>
            <w:r>
              <w:t>Mrs. Abubakar Ketimu</w:t>
            </w:r>
          </w:p>
        </w:tc>
      </w:tr>
      <w:tr>
        <w:tc>
          <w:tcPr>
            <w:tcW w:type="dxa" w:w="8640"/>
          </w:tcPr>
          <w:p>
            <w:r>
              <w:t>Mrs. Oguntuase Grace Abolarin</w:t>
            </w:r>
          </w:p>
        </w:tc>
      </w:tr>
      <w:tr>
        <w:tc>
          <w:tcPr>
            <w:tcW w:type="dxa" w:w="8640"/>
          </w:tcPr>
          <w:p>
            <w:r>
              <w:t xml:space="preserve">Mrs. Ayodele Rachael Olubunmi </w:t>
            </w:r>
          </w:p>
        </w:tc>
      </w:tr>
      <w:tr>
        <w:tc>
          <w:tcPr>
            <w:tcW w:type="dxa" w:w="8640"/>
          </w:tcPr>
          <w:p>
            <w:r>
              <w:t xml:space="preserve">Mr. Balogun-Ebun Segun </w:t>
            </w:r>
          </w:p>
        </w:tc>
      </w:tr>
      <w:tr>
        <w:tc>
          <w:tcPr>
            <w:tcW w:type="dxa" w:w="8640"/>
          </w:tcPr>
          <w:p>
            <w:r>
              <w:t>Mrs. Femi-Ibrahim Anike Serifat</w:t>
            </w:r>
          </w:p>
        </w:tc>
      </w:tr>
      <w:tr>
        <w:tc>
          <w:tcPr>
            <w:tcW w:type="dxa" w:w="8640"/>
          </w:tcPr>
          <w:p>
            <w:r>
              <w:t>Mrs. Olaniyi Olubunmi Mercelina</w:t>
            </w:r>
          </w:p>
        </w:tc>
      </w:tr>
      <w:tr>
        <w:tc>
          <w:tcPr>
            <w:tcW w:type="dxa" w:w="8640"/>
          </w:tcPr>
          <w:p>
            <w:r>
              <w:t xml:space="preserve">Mrs. Olabode Mojisola Aina  </w:t>
            </w:r>
          </w:p>
        </w:tc>
      </w:tr>
      <w:tr>
        <w:tc>
          <w:tcPr>
            <w:tcW w:type="dxa" w:w="8640"/>
          </w:tcPr>
          <w:p>
            <w:r>
              <w:t>Mr. Asubiojo Victor Olapade</w:t>
            </w:r>
          </w:p>
        </w:tc>
      </w:tr>
      <w:tr>
        <w:tc>
          <w:tcPr>
            <w:tcW w:type="dxa" w:w="8640"/>
          </w:tcPr>
          <w:p>
            <w:r>
              <w:t>Mrs. Odenusi-Daisi Solape Kehinde</w:t>
            </w:r>
          </w:p>
        </w:tc>
      </w:tr>
      <w:tr>
        <w:tc>
          <w:tcPr>
            <w:tcW w:type="dxa" w:w="8640"/>
          </w:tcPr>
          <w:p>
            <w:r>
              <w:t>Mrs. Ayeni Abimbola Sikirat</w:t>
            </w:r>
          </w:p>
        </w:tc>
      </w:tr>
      <w:tr>
        <w:tc>
          <w:tcPr>
            <w:tcW w:type="dxa" w:w="8640"/>
          </w:tcPr>
          <w:p>
            <w:r>
              <w:t>Mr. Ayodeji Akinkunmi Oluwaseun</w:t>
            </w:r>
          </w:p>
        </w:tc>
      </w:tr>
      <w:tr>
        <w:tc>
          <w:tcPr>
            <w:tcW w:type="dxa" w:w="8640"/>
          </w:tcPr>
          <w:p>
            <w:r>
              <w:t xml:space="preserve">Mrs. Owolabi Bosede Oluwasola </w:t>
            </w:r>
          </w:p>
        </w:tc>
      </w:tr>
      <w:tr>
        <w:tc>
          <w:tcPr>
            <w:tcW w:type="dxa" w:w="8640"/>
          </w:tcPr>
          <w:p>
            <w:r>
              <w:t>Dr. Ale Emmanuel Omotunde</w:t>
            </w:r>
          </w:p>
        </w:tc>
      </w:tr>
      <w:tr>
        <w:tc>
          <w:tcPr>
            <w:tcW w:type="dxa" w:w="8640"/>
          </w:tcPr>
          <w:p>
            <w:r>
              <w:t>Dr.(Mrs.) Aiyeku Olajumoke Margaret</w:t>
            </w:r>
          </w:p>
        </w:tc>
      </w:tr>
      <w:tr>
        <w:tc>
          <w:tcPr>
            <w:tcW w:type="dxa" w:w="8640"/>
          </w:tcPr>
          <w:p>
            <w:r>
              <w:t>Dr. Adebanjo Olasunkanmi Adekanle</w:t>
            </w:r>
          </w:p>
        </w:tc>
      </w:tr>
      <w:tr>
        <w:tc>
          <w:tcPr>
            <w:tcW w:type="dxa" w:w="8640"/>
          </w:tcPr>
          <w:p>
            <w:r>
              <w:t>Dr. Ayun Felix Olugbenga</w:t>
            </w:r>
          </w:p>
        </w:tc>
      </w:tr>
      <w:tr>
        <w:tc>
          <w:tcPr>
            <w:tcW w:type="dxa" w:w="8640"/>
          </w:tcPr>
          <w:p>
            <w:r>
              <w:t>Dr. Adedosu Abiodun</w:t>
            </w:r>
          </w:p>
        </w:tc>
      </w:tr>
      <w:tr>
        <w:tc>
          <w:tcPr>
            <w:tcW w:type="dxa" w:w="8640"/>
          </w:tcPr>
          <w:p>
            <w:r>
              <w:t>Dr. Bankole Jerry Kehinde</w:t>
            </w:r>
          </w:p>
        </w:tc>
      </w:tr>
      <w:tr>
        <w:tc>
          <w:tcPr>
            <w:tcW w:type="dxa" w:w="8640"/>
          </w:tcPr>
          <w:p>
            <w:r>
              <w:t>Dr. Dedeigbo Olufemi Damilola</w:t>
            </w:r>
          </w:p>
        </w:tc>
      </w:tr>
      <w:tr>
        <w:tc>
          <w:tcPr>
            <w:tcW w:type="dxa" w:w="8640"/>
          </w:tcPr>
          <w:p>
            <w:r>
              <w:t>Dr. Ikenador Echezona Okwuchukwu</w:t>
            </w:r>
          </w:p>
        </w:tc>
      </w:tr>
      <w:tr>
        <w:tc>
          <w:tcPr>
            <w:tcW w:type="dxa" w:w="8640"/>
          </w:tcPr>
          <w:p>
            <w:r>
              <w:t>Dr. (Mrs.) Owoeye-Lawal Oluwatosin</w:t>
            </w:r>
          </w:p>
        </w:tc>
      </w:tr>
      <w:tr>
        <w:tc>
          <w:tcPr>
            <w:tcW w:type="dxa" w:w="8640"/>
          </w:tcPr>
          <w:p>
            <w:r>
              <w:t>Dr. (Mrs.) Ogunro Abidemi Abibat</w:t>
            </w:r>
          </w:p>
        </w:tc>
      </w:tr>
      <w:tr>
        <w:tc>
          <w:tcPr>
            <w:tcW w:type="dxa" w:w="8640"/>
          </w:tcPr>
          <w:p>
            <w:r>
              <w:t>Dr. Jones Gbenga Eyitayo</w:t>
            </w:r>
          </w:p>
        </w:tc>
      </w:tr>
      <w:tr>
        <w:tc>
          <w:tcPr>
            <w:tcW w:type="dxa" w:w="8640"/>
          </w:tcPr>
          <w:p>
            <w:r>
              <w:t>Dr. Adeyemi Gabriel  Oluwaseun</w:t>
            </w:r>
          </w:p>
        </w:tc>
      </w:tr>
      <w:tr>
        <w:tc>
          <w:tcPr>
            <w:tcW w:type="dxa" w:w="8640"/>
          </w:tcPr>
          <w:p>
            <w:r>
              <w:t>Dr. Efoghe Joseph Osagie</w:t>
            </w:r>
          </w:p>
        </w:tc>
      </w:tr>
      <w:tr>
        <w:tc>
          <w:tcPr>
            <w:tcW w:type="dxa" w:w="8640"/>
          </w:tcPr>
          <w:p>
            <w:r>
              <w:t>Dr. Adewuya Oludare Oluwole</w:t>
            </w:r>
          </w:p>
        </w:tc>
      </w:tr>
      <w:tr>
        <w:tc>
          <w:tcPr>
            <w:tcW w:type="dxa" w:w="8640"/>
          </w:tcPr>
          <w:p>
            <w:r>
              <w:t>Dr. Babalola Babatunde David</w:t>
            </w:r>
          </w:p>
        </w:tc>
      </w:tr>
      <w:tr>
        <w:tc>
          <w:tcPr>
            <w:tcW w:type="dxa" w:w="8640"/>
          </w:tcPr>
          <w:p>
            <w:r>
              <w:t>Dr. (Mrs.) Akinmadelo Opeyemi Omolade</w:t>
            </w:r>
          </w:p>
        </w:tc>
      </w:tr>
      <w:tr>
        <w:tc>
          <w:tcPr>
            <w:tcW w:type="dxa" w:w="8640"/>
          </w:tcPr>
          <w:p>
            <w:r>
              <w:t>Dr. (Mrs.) Bewaji Temitayo Olubunmi</w:t>
            </w:r>
          </w:p>
        </w:tc>
      </w:tr>
      <w:tr>
        <w:tc>
          <w:tcPr>
            <w:tcW w:type="dxa" w:w="8640"/>
          </w:tcPr>
          <w:p>
            <w:r>
              <w:t>Dr. Evborokhai Ezra Ojeikhoba</w:t>
            </w:r>
          </w:p>
        </w:tc>
      </w:tr>
      <w:tr>
        <w:tc>
          <w:tcPr>
            <w:tcW w:type="dxa" w:w="8640"/>
          </w:tcPr>
          <w:p>
            <w:r>
              <w:t>Dr. Olatiilu Tope John</w:t>
            </w:r>
          </w:p>
        </w:tc>
      </w:tr>
      <w:tr>
        <w:tc>
          <w:tcPr>
            <w:tcW w:type="dxa" w:w="8640"/>
          </w:tcPr>
          <w:p>
            <w:r>
              <w:t>Dr. Bakare Nurudeen Gbenga</w:t>
            </w:r>
          </w:p>
        </w:tc>
      </w:tr>
      <w:tr>
        <w:tc>
          <w:tcPr>
            <w:tcW w:type="dxa" w:w="8640"/>
          </w:tcPr>
          <w:p>
            <w:r>
              <w:t>Dr. Adeyemi Adekunle Ayodeji</w:t>
            </w:r>
          </w:p>
        </w:tc>
      </w:tr>
      <w:tr>
        <w:tc>
          <w:tcPr>
            <w:tcW w:type="dxa" w:w="8640"/>
          </w:tcPr>
          <w:p>
            <w:r>
              <w:t>Dr. (Mrs.) Ogunmodede Adebimpe F.</w:t>
            </w:r>
          </w:p>
        </w:tc>
      </w:tr>
      <w:tr>
        <w:tc>
          <w:tcPr>
            <w:tcW w:type="dxa" w:w="8640"/>
          </w:tcPr>
          <w:p>
            <w:r>
              <w:t>Mrs. Olajide Aduk Okon</w:t>
            </w:r>
          </w:p>
        </w:tc>
      </w:tr>
      <w:tr>
        <w:tc>
          <w:tcPr>
            <w:tcW w:type="dxa" w:w="8640"/>
          </w:tcPr>
          <w:p>
            <w:r>
              <w:t xml:space="preserve">Mr. Akintunde Stephen Adeyeye </w:t>
            </w:r>
          </w:p>
        </w:tc>
      </w:tr>
      <w:tr>
        <w:tc>
          <w:tcPr>
            <w:tcW w:type="dxa" w:w="8640"/>
          </w:tcPr>
          <w:p>
            <w:r>
              <w:t xml:space="preserve">Mrs. Adesida Oluwafunmilayo  </w:t>
            </w:r>
          </w:p>
        </w:tc>
      </w:tr>
      <w:tr>
        <w:tc>
          <w:tcPr>
            <w:tcW w:type="dxa" w:w="8640"/>
          </w:tcPr>
          <w:p>
            <w:r>
              <w:t>Mrs. Fagbohunlu Olayemisi Faosat</w:t>
            </w:r>
          </w:p>
        </w:tc>
      </w:tr>
      <w:tr>
        <w:tc>
          <w:tcPr>
            <w:tcW w:type="dxa" w:w="8640"/>
          </w:tcPr>
          <w:p>
            <w:r>
              <w:t xml:space="preserve">Mrs.Olawole Dorcas Kehinde </w:t>
            </w:r>
          </w:p>
        </w:tc>
      </w:tr>
      <w:tr>
        <w:tc>
          <w:tcPr>
            <w:tcW w:type="dxa" w:w="8640"/>
          </w:tcPr>
          <w:p>
            <w:r>
              <w:t>Mrs. Tomoye Aladekoba</w:t>
            </w:r>
          </w:p>
        </w:tc>
      </w:tr>
      <w:tr>
        <w:tc>
          <w:tcPr>
            <w:tcW w:type="dxa" w:w="8640"/>
          </w:tcPr>
          <w:p>
            <w:r>
              <w:t>Mrs. Olatona Moyosoluwa Mercy</w:t>
            </w:r>
          </w:p>
        </w:tc>
      </w:tr>
      <w:tr>
        <w:tc>
          <w:tcPr>
            <w:tcW w:type="dxa" w:w="8640"/>
          </w:tcPr>
          <w:p>
            <w:r>
              <w:t>Mr. Sanni Olugbenga Joseph</w:t>
            </w:r>
          </w:p>
        </w:tc>
      </w:tr>
      <w:tr>
        <w:tc>
          <w:tcPr>
            <w:tcW w:type="dxa" w:w="8640"/>
          </w:tcPr>
          <w:p>
            <w:r>
              <w:t>Mrs. Chinuwe Ibukun Adenike</w:t>
            </w:r>
          </w:p>
        </w:tc>
      </w:tr>
      <w:tr>
        <w:tc>
          <w:tcPr>
            <w:tcW w:type="dxa" w:w="8640"/>
          </w:tcPr>
          <w:p>
            <w:r>
              <w:t>Mr. Bakare Ajayi Olutayo</w:t>
            </w:r>
          </w:p>
        </w:tc>
      </w:tr>
      <w:tr>
        <w:tc>
          <w:tcPr>
            <w:tcW w:type="dxa" w:w="8640"/>
          </w:tcPr>
          <w:p>
            <w:r>
              <w:t>Mr. Ogunode Olawole Williams</w:t>
            </w:r>
          </w:p>
        </w:tc>
      </w:tr>
      <w:tr>
        <w:tc>
          <w:tcPr>
            <w:tcW w:type="dxa" w:w="8640"/>
          </w:tcPr>
          <w:p>
            <w:r>
              <w:t>Mr. Olopete Oladele Benjamin</w:t>
            </w:r>
          </w:p>
        </w:tc>
      </w:tr>
      <w:tr>
        <w:tc>
          <w:tcPr>
            <w:tcW w:type="dxa" w:w="8640"/>
          </w:tcPr>
          <w:p>
            <w:r>
              <w:t>Mr. Gold Augustine Taiwo</w:t>
            </w:r>
          </w:p>
        </w:tc>
      </w:tr>
      <w:tr>
        <w:tc>
          <w:tcPr>
            <w:tcW w:type="dxa" w:w="8640"/>
          </w:tcPr>
          <w:p>
            <w:r>
              <w:t>Mr. Aiye Alaba Alfred</w:t>
            </w:r>
          </w:p>
        </w:tc>
      </w:tr>
      <w:tr>
        <w:tc>
          <w:tcPr>
            <w:tcW w:type="dxa" w:w="8640"/>
          </w:tcPr>
          <w:p>
            <w:r>
              <w:t>Mrs. Balogun Florence Omonike</w:t>
            </w:r>
          </w:p>
        </w:tc>
      </w:tr>
      <w:tr>
        <w:tc>
          <w:tcPr>
            <w:tcW w:type="dxa" w:w="8640"/>
          </w:tcPr>
          <w:p>
            <w:r>
              <w:t>Mrs. Irukera Grace Omowumi</w:t>
            </w:r>
          </w:p>
        </w:tc>
      </w:tr>
      <w:tr>
        <w:tc>
          <w:tcPr>
            <w:tcW w:type="dxa" w:w="8640"/>
          </w:tcPr>
          <w:p>
            <w:r>
              <w:t>Mr. Olatinpo Oladapo Samson</w:t>
            </w:r>
          </w:p>
        </w:tc>
      </w:tr>
      <w:tr>
        <w:tc>
          <w:tcPr>
            <w:tcW w:type="dxa" w:w="8640"/>
          </w:tcPr>
          <w:p>
            <w:r>
              <w:t>Mrs. Imoukhuede Abisola Oladeji</w:t>
            </w:r>
          </w:p>
        </w:tc>
      </w:tr>
      <w:tr>
        <w:tc>
          <w:tcPr>
            <w:tcW w:type="dxa" w:w="8640"/>
          </w:tcPr>
          <w:p>
            <w:r>
              <w:t>Dr. Ilegbusi Kayode</w:t>
            </w:r>
          </w:p>
        </w:tc>
      </w:tr>
      <w:tr>
        <w:tc>
          <w:tcPr>
            <w:tcW w:type="dxa" w:w="8640"/>
          </w:tcPr>
          <w:p>
            <w:r>
              <w:t>Engr. Lawal Tajudeen Bankole</w:t>
            </w:r>
          </w:p>
        </w:tc>
      </w:tr>
      <w:tr>
        <w:tc>
          <w:tcPr>
            <w:tcW w:type="dxa" w:w="8640"/>
          </w:tcPr>
          <w:p>
            <w:r>
              <w:t>Engr.  Lagundoye Tairu Olaniyi</w:t>
            </w:r>
          </w:p>
        </w:tc>
      </w:tr>
      <w:tr>
        <w:tc>
          <w:tcPr>
            <w:tcW w:type="dxa" w:w="8640"/>
          </w:tcPr>
          <w:p>
            <w:r>
              <w:t xml:space="preserve">Engr. Ogunleye Kayode </w:t>
            </w:r>
          </w:p>
        </w:tc>
      </w:tr>
      <w:tr>
        <w:tc>
          <w:tcPr>
            <w:tcW w:type="dxa" w:w="8640"/>
          </w:tcPr>
          <w:p>
            <w:r>
              <w:t xml:space="preserve">Mrs. Komolafe Anthonia Bolanle </w:t>
            </w:r>
          </w:p>
        </w:tc>
      </w:tr>
      <w:tr>
        <w:tc>
          <w:tcPr>
            <w:tcW w:type="dxa" w:w="8640"/>
          </w:tcPr>
          <w:p>
            <w:r>
              <w:t>Mr. Odeyemi Michael Olanrewaju</w:t>
            </w:r>
          </w:p>
        </w:tc>
      </w:tr>
      <w:tr>
        <w:tc>
          <w:tcPr>
            <w:tcW w:type="dxa" w:w="8640"/>
          </w:tcPr>
          <w:p>
            <w:r>
              <w:t>Mr. Monehin Samuel</w:t>
            </w:r>
          </w:p>
        </w:tc>
      </w:tr>
      <w:tr>
        <w:tc>
          <w:tcPr>
            <w:tcW w:type="dxa" w:w="8640"/>
          </w:tcPr>
          <w:p>
            <w:r>
              <w:t>Mrs. Ugwu Bibian Nkechi</w:t>
            </w:r>
          </w:p>
        </w:tc>
      </w:tr>
      <w:tr>
        <w:tc>
          <w:tcPr>
            <w:tcW w:type="dxa" w:w="8640"/>
          </w:tcPr>
          <w:p>
            <w:r>
              <w:t>Mrs. Abiodun Olorunwa Folakemi</w:t>
            </w:r>
          </w:p>
        </w:tc>
      </w:tr>
      <w:tr>
        <w:tc>
          <w:tcPr>
            <w:tcW w:type="dxa" w:w="8640"/>
          </w:tcPr>
          <w:p>
            <w:r>
              <w:t>Mr. Balogun Dada</w:t>
            </w:r>
          </w:p>
        </w:tc>
      </w:tr>
      <w:tr>
        <w:tc>
          <w:tcPr>
            <w:tcW w:type="dxa" w:w="8640"/>
          </w:tcPr>
          <w:p>
            <w:r>
              <w:t>Miss. Akwarandu Veronica Chioma</w:t>
            </w:r>
          </w:p>
        </w:tc>
      </w:tr>
      <w:tr>
        <w:tc>
          <w:tcPr>
            <w:tcW w:type="dxa" w:w="8640"/>
          </w:tcPr>
          <w:p>
            <w:r>
              <w:t>Mrs. Sanusi Adeola Taiwo</w:t>
            </w:r>
          </w:p>
        </w:tc>
      </w:tr>
      <w:tr>
        <w:tc>
          <w:tcPr>
            <w:tcW w:type="dxa" w:w="8640"/>
          </w:tcPr>
          <w:p>
            <w:r>
              <w:t xml:space="preserve">Mrs.  Oluwabusuyi Adenike Yemisi </w:t>
            </w:r>
          </w:p>
        </w:tc>
      </w:tr>
      <w:tr>
        <w:tc>
          <w:tcPr>
            <w:tcW w:type="dxa" w:w="8640"/>
          </w:tcPr>
          <w:p>
            <w:r>
              <w:t>Mrs. Edeamah Blessing</w:t>
            </w:r>
          </w:p>
        </w:tc>
      </w:tr>
      <w:tr>
        <w:tc>
          <w:tcPr>
            <w:tcW w:type="dxa" w:w="8640"/>
          </w:tcPr>
          <w:p>
            <w:r>
              <w:t>Mrs. Abegunde Iyabo</w:t>
            </w:r>
          </w:p>
        </w:tc>
      </w:tr>
      <w:tr>
        <w:tc>
          <w:tcPr>
            <w:tcW w:type="dxa" w:w="8640"/>
          </w:tcPr>
          <w:p>
            <w:r>
              <w:t>Mrs. John-Winner Ariyekemi Roseline</w:t>
            </w:r>
          </w:p>
        </w:tc>
      </w:tr>
      <w:tr>
        <w:tc>
          <w:tcPr>
            <w:tcW w:type="dxa" w:w="8640"/>
          </w:tcPr>
          <w:p>
            <w:r>
              <w:t xml:space="preserve">Mrs. Fadahunsi Julianah Omobonike </w:t>
            </w:r>
          </w:p>
        </w:tc>
      </w:tr>
      <w:tr>
        <w:tc>
          <w:tcPr>
            <w:tcW w:type="dxa" w:w="8640"/>
          </w:tcPr>
          <w:p>
            <w:r>
              <w:t>Pharm. (Mrs.) Fasua Eloho Loice</w:t>
            </w:r>
          </w:p>
        </w:tc>
      </w:tr>
      <w:tr>
        <w:tc>
          <w:tcPr>
            <w:tcW w:type="dxa" w:w="8640"/>
          </w:tcPr>
          <w:p>
            <w:r>
              <w:t>Mr. Ologede Adelegan Olasupo</w:t>
            </w:r>
          </w:p>
        </w:tc>
      </w:tr>
      <w:tr>
        <w:tc>
          <w:tcPr>
            <w:tcW w:type="dxa" w:w="8640"/>
          </w:tcPr>
          <w:p>
            <w:r>
              <w:t>Pharm. Ajani Kabir Babatunde</w:t>
            </w:r>
          </w:p>
        </w:tc>
      </w:tr>
      <w:tr>
        <w:tc>
          <w:tcPr>
            <w:tcW w:type="dxa" w:w="8640"/>
          </w:tcPr>
          <w:p>
            <w:r>
              <w:t xml:space="preserve">Mrs. Ajayi Helen Nike  </w:t>
            </w:r>
          </w:p>
        </w:tc>
      </w:tr>
      <w:tr>
        <w:tc>
          <w:tcPr>
            <w:tcW w:type="dxa" w:w="8640"/>
          </w:tcPr>
          <w:p>
            <w:r>
              <w:t>Mrs. Thomas Mosunmola Cecilia</w:t>
            </w:r>
          </w:p>
        </w:tc>
      </w:tr>
      <w:tr>
        <w:tc>
          <w:tcPr>
            <w:tcW w:type="dxa" w:w="8640"/>
          </w:tcPr>
          <w:p>
            <w:r>
              <w:t xml:space="preserve">Mr. Omonusi Joseph Obafemi </w:t>
            </w:r>
          </w:p>
        </w:tc>
      </w:tr>
      <w:tr>
        <w:tc>
          <w:tcPr>
            <w:tcW w:type="dxa" w:w="8640"/>
          </w:tcPr>
          <w:p>
            <w:r>
              <w:t xml:space="preserve">Mrs. Olufemi-Ogundare Okeowo Alice </w:t>
            </w:r>
          </w:p>
        </w:tc>
      </w:tr>
      <w:tr>
        <w:tc>
          <w:tcPr>
            <w:tcW w:type="dxa" w:w="8640"/>
          </w:tcPr>
          <w:p>
            <w:r>
              <w:t>Mr Sadiq Rafiu Adewale</w:t>
            </w:r>
          </w:p>
        </w:tc>
      </w:tr>
      <w:tr>
        <w:tc>
          <w:tcPr>
            <w:tcW w:type="dxa" w:w="8640"/>
          </w:tcPr>
          <w:p>
            <w:r>
              <w:t>Mr Adeojo Micheal Babatunde</w:t>
            </w:r>
          </w:p>
        </w:tc>
      </w:tr>
      <w:tr>
        <w:tc>
          <w:tcPr>
            <w:tcW w:type="dxa" w:w="8640"/>
          </w:tcPr>
          <w:p>
            <w:r>
              <w:t>Mrs. Adejayan Olubukumi Mary</w:t>
            </w:r>
          </w:p>
        </w:tc>
      </w:tr>
      <w:tr>
        <w:tc>
          <w:tcPr>
            <w:tcW w:type="dxa" w:w="8640"/>
          </w:tcPr>
          <w:p>
            <w:r>
              <w:t>Mrs. Adebiyi Esther Olubunmi</w:t>
            </w:r>
          </w:p>
        </w:tc>
      </w:tr>
      <w:tr>
        <w:tc>
          <w:tcPr>
            <w:tcW w:type="dxa" w:w="8640"/>
          </w:tcPr>
          <w:p>
            <w:r>
              <w:t>Mr. Orobode Felix Akintobi</w:t>
            </w:r>
          </w:p>
        </w:tc>
      </w:tr>
      <w:tr>
        <w:tc>
          <w:tcPr>
            <w:tcW w:type="dxa" w:w="8640"/>
          </w:tcPr>
          <w:p>
            <w:r>
              <w:t>Mr. Babatunde David Olusegun</w:t>
            </w:r>
          </w:p>
        </w:tc>
      </w:tr>
      <w:tr>
        <w:tc>
          <w:tcPr>
            <w:tcW w:type="dxa" w:w="8640"/>
          </w:tcPr>
          <w:p>
            <w:r>
              <w:t>Mr. Olorunmota Oloruntobi Alexander</w:t>
            </w:r>
          </w:p>
        </w:tc>
      </w:tr>
      <w:tr>
        <w:tc>
          <w:tcPr>
            <w:tcW w:type="dxa" w:w="8640"/>
          </w:tcPr>
          <w:p>
            <w:r>
              <w:t>Mr. Akpan Daniel Sunday</w:t>
            </w:r>
          </w:p>
        </w:tc>
      </w:tr>
      <w:tr>
        <w:tc>
          <w:tcPr>
            <w:tcW w:type="dxa" w:w="8640"/>
          </w:tcPr>
          <w:p>
            <w:r>
              <w:t>Mrs. Bamikole Olayinka Esther</w:t>
            </w:r>
          </w:p>
        </w:tc>
      </w:tr>
      <w:tr>
        <w:tc>
          <w:tcPr>
            <w:tcW w:type="dxa" w:w="8640"/>
          </w:tcPr>
          <w:p>
            <w:r>
              <w:t>Mrs. Ashaju-Kayode Oluwatosin C.</w:t>
            </w:r>
          </w:p>
        </w:tc>
      </w:tr>
      <w:tr>
        <w:tc>
          <w:tcPr>
            <w:tcW w:type="dxa" w:w="8640"/>
          </w:tcPr>
          <w:p>
            <w:r>
              <w:t>Mrs. Atibioke Mercy Funmilayo</w:t>
            </w:r>
          </w:p>
        </w:tc>
      </w:tr>
      <w:tr>
        <w:tc>
          <w:tcPr>
            <w:tcW w:type="dxa" w:w="8640"/>
          </w:tcPr>
          <w:p>
            <w:r>
              <w:t>Mrs. Adafin Abimbola Mary</w:t>
            </w:r>
          </w:p>
        </w:tc>
      </w:tr>
      <w:tr>
        <w:tc>
          <w:tcPr>
            <w:tcW w:type="dxa" w:w="8640"/>
          </w:tcPr>
          <w:p>
            <w:r>
              <w:t>Mrs. Ogunniake-Moses Yinka Abigeal</w:t>
            </w:r>
          </w:p>
        </w:tc>
      </w:tr>
      <w:tr>
        <w:tc>
          <w:tcPr>
            <w:tcW w:type="dxa" w:w="8640"/>
          </w:tcPr>
          <w:p>
            <w:r>
              <w:t>Mrs. Olorundare Docras Adenike</w:t>
            </w:r>
          </w:p>
        </w:tc>
      </w:tr>
      <w:tr>
        <w:tc>
          <w:tcPr>
            <w:tcW w:type="dxa" w:w="8640"/>
          </w:tcPr>
          <w:p>
            <w:r>
              <w:t>Mrs Falana Olufunke Bosede</w:t>
            </w:r>
          </w:p>
        </w:tc>
      </w:tr>
      <w:tr>
        <w:tc>
          <w:tcPr>
            <w:tcW w:type="dxa" w:w="8640"/>
          </w:tcPr>
          <w:p>
            <w:r>
              <w:t>Mrs. Olajide Toyin Esther</w:t>
            </w:r>
          </w:p>
        </w:tc>
      </w:tr>
      <w:tr>
        <w:tc>
          <w:tcPr>
            <w:tcW w:type="dxa" w:w="8640"/>
          </w:tcPr>
          <w:p>
            <w:r>
              <w:t>Mrs.  Ademiloye Odunayo Omotayo Mary</w:t>
            </w:r>
          </w:p>
        </w:tc>
      </w:tr>
      <w:tr>
        <w:tc>
          <w:tcPr>
            <w:tcW w:type="dxa" w:w="8640"/>
          </w:tcPr>
          <w:p>
            <w:r>
              <w:t>Mrs. Awolumate Omolara Mojisola</w:t>
            </w:r>
          </w:p>
        </w:tc>
      </w:tr>
      <w:tr>
        <w:tc>
          <w:tcPr>
            <w:tcW w:type="dxa" w:w="8640"/>
          </w:tcPr>
          <w:p>
            <w:r>
              <w:t>Mrs. Glory-Odudu Eunice Titilayo</w:t>
            </w:r>
          </w:p>
        </w:tc>
      </w:tr>
      <w:tr>
        <w:tc>
          <w:tcPr>
            <w:tcW w:type="dxa" w:w="8640"/>
          </w:tcPr>
          <w:p>
            <w:r>
              <w:t>Mrs. Adeyinka Moromoke Folasade</w:t>
            </w:r>
          </w:p>
        </w:tc>
      </w:tr>
      <w:tr>
        <w:tc>
          <w:tcPr>
            <w:tcW w:type="dxa" w:w="8640"/>
          </w:tcPr>
          <w:p>
            <w:r>
              <w:t>Mrs. Michael Olaoluwa Grace</w:t>
            </w:r>
          </w:p>
        </w:tc>
      </w:tr>
      <w:tr>
        <w:tc>
          <w:tcPr>
            <w:tcW w:type="dxa" w:w="8640"/>
          </w:tcPr>
          <w:p>
            <w:r>
              <w:t>Mrs. Omoyajowo Modupe Lovelyn</w:t>
            </w:r>
          </w:p>
        </w:tc>
      </w:tr>
      <w:tr>
        <w:tc>
          <w:tcPr>
            <w:tcW w:type="dxa" w:w="8640"/>
          </w:tcPr>
          <w:p>
            <w:r>
              <w:t>Mrs. Ijawoye Oluwakemi</w:t>
            </w:r>
          </w:p>
        </w:tc>
      </w:tr>
      <w:tr>
        <w:tc>
          <w:tcPr>
            <w:tcW w:type="dxa" w:w="8640"/>
          </w:tcPr>
          <w:p>
            <w:r>
              <w:t xml:space="preserve">Miss Oyegunle Oyebimpe </w:t>
            </w:r>
          </w:p>
        </w:tc>
      </w:tr>
      <w:tr>
        <w:tc>
          <w:tcPr>
            <w:tcW w:type="dxa" w:w="8640"/>
          </w:tcPr>
          <w:p>
            <w:r>
              <w:t>Mr. Ojo Idowu Opeyemi</w:t>
            </w:r>
          </w:p>
        </w:tc>
      </w:tr>
      <w:tr>
        <w:tc>
          <w:tcPr>
            <w:tcW w:type="dxa" w:w="8640"/>
          </w:tcPr>
          <w:p>
            <w:r>
              <w:t xml:space="preserve">Mrs. Ipinlaye Oluwakemi Janet </w:t>
            </w:r>
          </w:p>
        </w:tc>
      </w:tr>
      <w:tr>
        <w:tc>
          <w:tcPr>
            <w:tcW w:type="dxa" w:w="8640"/>
          </w:tcPr>
          <w:p>
            <w:r>
              <w:t>Mrs. Oloninsaye Elizabeth Abimbola</w:t>
            </w:r>
          </w:p>
        </w:tc>
      </w:tr>
      <w:tr>
        <w:tc>
          <w:tcPr>
            <w:tcW w:type="dxa" w:w="8640"/>
          </w:tcPr>
          <w:p>
            <w:r>
              <w:t>Mr. Adeoti Joshua  Olawale</w:t>
            </w:r>
          </w:p>
        </w:tc>
      </w:tr>
      <w:tr>
        <w:tc>
          <w:tcPr>
            <w:tcW w:type="dxa" w:w="8640"/>
          </w:tcPr>
          <w:p>
            <w:r>
              <w:t>Mrs.Olotu Ofunwegbe Elizabeth</w:t>
            </w:r>
          </w:p>
        </w:tc>
      </w:tr>
      <w:tr>
        <w:tc>
          <w:tcPr>
            <w:tcW w:type="dxa" w:w="8640"/>
          </w:tcPr>
          <w:p>
            <w:r>
              <w:t>Mrs. Mayaki-Adeolu Felicia Foyeke</w:t>
            </w:r>
          </w:p>
        </w:tc>
      </w:tr>
      <w:tr>
        <w:tc>
          <w:tcPr>
            <w:tcW w:type="dxa" w:w="8640"/>
          </w:tcPr>
          <w:p>
            <w:r>
              <w:t>Mrs. Okeowo Olayemi Oluwatoyin</w:t>
            </w:r>
          </w:p>
        </w:tc>
      </w:tr>
      <w:tr>
        <w:tc>
          <w:tcPr>
            <w:tcW w:type="dxa" w:w="8640"/>
          </w:tcPr>
          <w:p>
            <w:r>
              <w:t xml:space="preserve">Mrs Akinwale Sidikat Adenike  </w:t>
            </w:r>
          </w:p>
        </w:tc>
      </w:tr>
      <w:tr>
        <w:tc>
          <w:tcPr>
            <w:tcW w:type="dxa" w:w="8640"/>
          </w:tcPr>
          <w:p>
            <w:r>
              <w:t xml:space="preserve">Mrs. Akeredolu Catherine Olubunmi </w:t>
            </w:r>
          </w:p>
        </w:tc>
      </w:tr>
      <w:tr>
        <w:tc>
          <w:tcPr>
            <w:tcW w:type="dxa" w:w="8640"/>
          </w:tcPr>
          <w:p>
            <w:r>
              <w:t>Mr. Arewa Akeem Oladele</w:t>
            </w:r>
          </w:p>
        </w:tc>
      </w:tr>
      <w:tr>
        <w:tc>
          <w:tcPr>
            <w:tcW w:type="dxa" w:w="8640"/>
          </w:tcPr>
          <w:p>
            <w:r>
              <w:t xml:space="preserve">Mrs. Olatigbe Olateju </w:t>
            </w:r>
          </w:p>
        </w:tc>
      </w:tr>
      <w:tr>
        <w:tc>
          <w:tcPr>
            <w:tcW w:type="dxa" w:w="8640"/>
          </w:tcPr>
          <w:p>
            <w:r>
              <w:t xml:space="preserve">Mrs. Adediran Cecilia Olubisi </w:t>
            </w:r>
          </w:p>
        </w:tc>
      </w:tr>
      <w:tr>
        <w:tc>
          <w:tcPr>
            <w:tcW w:type="dxa" w:w="8640"/>
          </w:tcPr>
          <w:p>
            <w:r>
              <w:t>Mrs. Akinnanu Funmilayo</w:t>
            </w:r>
          </w:p>
        </w:tc>
      </w:tr>
      <w:tr>
        <w:tc>
          <w:tcPr>
            <w:tcW w:type="dxa" w:w="8640"/>
          </w:tcPr>
          <w:p>
            <w:r>
              <w:t>Mr. Ijanusi Olufunso Gbadebo</w:t>
            </w:r>
          </w:p>
        </w:tc>
      </w:tr>
      <w:tr>
        <w:tc>
          <w:tcPr>
            <w:tcW w:type="dxa" w:w="8640"/>
          </w:tcPr>
          <w:p>
            <w:r>
              <w:t>Pharm. Atangbayila Temitope Olatunji J.</w:t>
            </w:r>
          </w:p>
        </w:tc>
      </w:tr>
      <w:tr>
        <w:tc>
          <w:tcPr>
            <w:tcW w:type="dxa" w:w="8640"/>
          </w:tcPr>
          <w:p>
            <w:r>
              <w:t>Pharm. Momah Ifeoma Ebere</w:t>
            </w:r>
          </w:p>
        </w:tc>
      </w:tr>
      <w:tr>
        <w:tc>
          <w:tcPr>
            <w:tcW w:type="dxa" w:w="8640"/>
          </w:tcPr>
          <w:p>
            <w:r>
              <w:t>Pharm. Braimoh Samuel Friday</w:t>
            </w:r>
          </w:p>
        </w:tc>
      </w:tr>
      <w:tr>
        <w:tc>
          <w:tcPr>
            <w:tcW w:type="dxa" w:w="8640"/>
          </w:tcPr>
          <w:p>
            <w:r>
              <w:t>Pharm. Ogunsina Olufunso Mayowa</w:t>
            </w:r>
          </w:p>
        </w:tc>
      </w:tr>
      <w:tr>
        <w:tc>
          <w:tcPr>
            <w:tcW w:type="dxa" w:w="8640"/>
          </w:tcPr>
          <w:p>
            <w:r>
              <w:t>Mrs. Olawale-Sulaiman Victoria B.</w:t>
            </w:r>
          </w:p>
        </w:tc>
      </w:tr>
      <w:tr>
        <w:tc>
          <w:tcPr>
            <w:tcW w:type="dxa" w:w="8640"/>
          </w:tcPr>
          <w:p>
            <w:r>
              <w:t>Mr.  Adetula Olumide</w:t>
            </w:r>
          </w:p>
        </w:tc>
      </w:tr>
      <w:tr>
        <w:tc>
          <w:tcPr>
            <w:tcW w:type="dxa" w:w="8640"/>
          </w:tcPr>
          <w:p>
            <w:r>
              <w:t>Dr. Abazu Ikechukwu Sunday</w:t>
            </w:r>
          </w:p>
        </w:tc>
      </w:tr>
      <w:tr>
        <w:tc>
          <w:tcPr>
            <w:tcW w:type="dxa" w:w="8640"/>
          </w:tcPr>
          <w:p>
            <w:r>
              <w:t>Dr. Ikpitah James Igezunya</w:t>
            </w:r>
          </w:p>
        </w:tc>
      </w:tr>
      <w:tr>
        <w:tc>
          <w:tcPr>
            <w:tcW w:type="dxa" w:w="8640"/>
          </w:tcPr>
          <w:p>
            <w:r>
              <w:t>Dr. Osimen Omojiade Azekhuemen</w:t>
            </w:r>
          </w:p>
        </w:tc>
      </w:tr>
      <w:tr>
        <w:tc>
          <w:tcPr>
            <w:tcW w:type="dxa" w:w="8640"/>
          </w:tcPr>
          <w:p>
            <w:r>
              <w:t>Dr. Aluko Samuel Olayemi</w:t>
            </w:r>
          </w:p>
        </w:tc>
      </w:tr>
      <w:tr>
        <w:tc>
          <w:tcPr>
            <w:tcW w:type="dxa" w:w="8640"/>
          </w:tcPr>
          <w:p>
            <w:r>
              <w:t>Dr. Enakhimion Benjamin</w:t>
            </w:r>
          </w:p>
        </w:tc>
      </w:tr>
      <w:tr>
        <w:tc>
          <w:tcPr>
            <w:tcW w:type="dxa" w:w="8640"/>
          </w:tcPr>
          <w:p>
            <w:r>
              <w:t>Dr. Ogunoye Adeyemi Damilola</w:t>
            </w:r>
          </w:p>
        </w:tc>
      </w:tr>
      <w:tr>
        <w:tc>
          <w:tcPr>
            <w:tcW w:type="dxa" w:w="8640"/>
          </w:tcPr>
          <w:p>
            <w:r>
              <w:t>Dr. Bello Olatunji Israel</w:t>
            </w:r>
          </w:p>
        </w:tc>
      </w:tr>
      <w:tr>
        <w:tc>
          <w:tcPr>
            <w:tcW w:type="dxa" w:w="8640"/>
          </w:tcPr>
          <w:p>
            <w:r>
              <w:t>Dr. Babalola Emmanuel Olasunkami</w:t>
            </w:r>
          </w:p>
        </w:tc>
      </w:tr>
      <w:tr>
        <w:tc>
          <w:tcPr>
            <w:tcW w:type="dxa" w:w="8640"/>
          </w:tcPr>
          <w:p>
            <w:r>
              <w:t xml:space="preserve">Dr. (Mrs.) Ekigiawe Foluwakemi Tope </w:t>
            </w:r>
          </w:p>
        </w:tc>
      </w:tr>
      <w:tr>
        <w:tc>
          <w:tcPr>
            <w:tcW w:type="dxa" w:w="8640"/>
          </w:tcPr>
          <w:p>
            <w:r>
              <w:t>Dr. Ademuyiwa Adeloye Adeleke</w:t>
            </w:r>
          </w:p>
        </w:tc>
      </w:tr>
      <w:tr>
        <w:tc>
          <w:tcPr>
            <w:tcW w:type="dxa" w:w="8640"/>
          </w:tcPr>
          <w:p>
            <w:r>
              <w:t>Dr. Obasohan Evbenaye Stanley</w:t>
            </w:r>
          </w:p>
        </w:tc>
      </w:tr>
      <w:tr>
        <w:tc>
          <w:tcPr>
            <w:tcW w:type="dxa" w:w="8640"/>
          </w:tcPr>
          <w:p>
            <w:r>
              <w:t>Dr. Ayandiran Raphael Toyin</w:t>
            </w:r>
          </w:p>
        </w:tc>
      </w:tr>
      <w:tr>
        <w:tc>
          <w:tcPr>
            <w:tcW w:type="dxa" w:w="8640"/>
          </w:tcPr>
          <w:p>
            <w:r>
              <w:t>Dr. Salako Samuel Opeyemi</w:t>
            </w:r>
          </w:p>
        </w:tc>
      </w:tr>
      <w:tr>
        <w:tc>
          <w:tcPr>
            <w:tcW w:type="dxa" w:w="8640"/>
          </w:tcPr>
          <w:p>
            <w:r>
              <w:t>Dr. Ogedengbe Temitope Israel</w:t>
            </w:r>
          </w:p>
        </w:tc>
      </w:tr>
      <w:tr>
        <w:tc>
          <w:tcPr>
            <w:tcW w:type="dxa" w:w="8640"/>
          </w:tcPr>
          <w:p>
            <w:r>
              <w:t>Dr. Olaopa Olutobi Gideon</w:t>
            </w:r>
          </w:p>
        </w:tc>
      </w:tr>
      <w:tr>
        <w:tc>
          <w:tcPr>
            <w:tcW w:type="dxa" w:w="8640"/>
          </w:tcPr>
          <w:p>
            <w:r>
              <w:t>Dr. Dele-Afolabi Folarin Fabian</w:t>
            </w:r>
          </w:p>
        </w:tc>
      </w:tr>
      <w:tr>
        <w:tc>
          <w:tcPr>
            <w:tcW w:type="dxa" w:w="8640"/>
          </w:tcPr>
          <w:p>
            <w:r>
              <w:t>Dr. Adebayo Saheed Yomi</w:t>
            </w:r>
          </w:p>
        </w:tc>
      </w:tr>
      <w:tr>
        <w:tc>
          <w:tcPr>
            <w:tcW w:type="dxa" w:w="8640"/>
          </w:tcPr>
          <w:p>
            <w:r>
              <w:t>Dr. Akubueze Nnamdi Evans</w:t>
            </w:r>
          </w:p>
        </w:tc>
      </w:tr>
      <w:tr>
        <w:tc>
          <w:tcPr>
            <w:tcW w:type="dxa" w:w="8640"/>
          </w:tcPr>
          <w:p>
            <w:r>
              <w:t>Dr. (Mrs.) Kareem Adesola Olawumi</w:t>
            </w:r>
          </w:p>
        </w:tc>
      </w:tr>
      <w:tr>
        <w:tc>
          <w:tcPr>
            <w:tcW w:type="dxa" w:w="8640"/>
          </w:tcPr>
          <w:p>
            <w:r>
              <w:t>Dr. (Mrs.) Amenkhienan Ibidun Florence</w:t>
            </w:r>
          </w:p>
        </w:tc>
      </w:tr>
      <w:tr>
        <w:tc>
          <w:tcPr>
            <w:tcW w:type="dxa" w:w="8640"/>
          </w:tcPr>
          <w:p>
            <w:r>
              <w:t xml:space="preserve">Dr. Falana Darlington Tolutope </w:t>
            </w:r>
          </w:p>
        </w:tc>
      </w:tr>
      <w:tr>
        <w:tc>
          <w:tcPr>
            <w:tcW w:type="dxa" w:w="8640"/>
          </w:tcPr>
          <w:p>
            <w:r>
              <w:t>Dr. Odutayo Ayodeji Adedamola</w:t>
            </w:r>
          </w:p>
        </w:tc>
      </w:tr>
      <w:tr>
        <w:tc>
          <w:tcPr>
            <w:tcW w:type="dxa" w:w="8640"/>
          </w:tcPr>
          <w:p>
            <w:r>
              <w:t>Dr. Asunloye Adesola Olufemi</w:t>
            </w:r>
          </w:p>
        </w:tc>
      </w:tr>
      <w:tr>
        <w:tc>
          <w:tcPr>
            <w:tcW w:type="dxa" w:w="8640"/>
          </w:tcPr>
          <w:p>
            <w:r>
              <w:t>Dr.  Ihinmikaye Isaac</w:t>
            </w:r>
          </w:p>
        </w:tc>
      </w:tr>
      <w:tr>
        <w:tc>
          <w:tcPr>
            <w:tcW w:type="dxa" w:w="8640"/>
          </w:tcPr>
          <w:p>
            <w:r>
              <w:t>Dr. O. Subuloye Adewale</w:t>
            </w:r>
          </w:p>
        </w:tc>
      </w:tr>
      <w:tr>
        <w:tc>
          <w:tcPr>
            <w:tcW w:type="dxa" w:w="8640"/>
          </w:tcPr>
          <w:p>
            <w:r>
              <w:t>Dr. (Mrs.) Amodu Bosede Eberechukwu</w:t>
            </w:r>
          </w:p>
        </w:tc>
      </w:tr>
      <w:tr>
        <w:tc>
          <w:tcPr>
            <w:tcW w:type="dxa" w:w="8640"/>
          </w:tcPr>
          <w:p>
            <w:r>
              <w:t xml:space="preserve"> Dr. (Miss) Adebisi Titilayo Florence</w:t>
            </w:r>
          </w:p>
        </w:tc>
      </w:tr>
      <w:tr>
        <w:tc>
          <w:tcPr>
            <w:tcW w:type="dxa" w:w="8640"/>
          </w:tcPr>
          <w:p>
            <w:r>
              <w:t>Dr. Babatunde Emmanuel Oladayo</w:t>
            </w:r>
          </w:p>
        </w:tc>
      </w:tr>
      <w:tr>
        <w:tc>
          <w:tcPr>
            <w:tcW w:type="dxa" w:w="8640"/>
          </w:tcPr>
          <w:p>
            <w:r>
              <w:t>Dr. Akeredolu Oluwafemi Nehemiah</w:t>
            </w:r>
          </w:p>
        </w:tc>
      </w:tr>
      <w:tr>
        <w:tc>
          <w:tcPr>
            <w:tcW w:type="dxa" w:w="8640"/>
          </w:tcPr>
          <w:p>
            <w:r>
              <w:t>Dr. (Miss) Oluremi Omotola Sharon</w:t>
            </w:r>
          </w:p>
        </w:tc>
      </w:tr>
      <w:tr>
        <w:tc>
          <w:tcPr>
            <w:tcW w:type="dxa" w:w="8640"/>
          </w:tcPr>
          <w:p>
            <w:r>
              <w:t>Dr. Mba John Ogbonna</w:t>
            </w:r>
          </w:p>
        </w:tc>
      </w:tr>
      <w:tr>
        <w:tc>
          <w:tcPr>
            <w:tcW w:type="dxa" w:w="8640"/>
          </w:tcPr>
          <w:p>
            <w:r>
              <w:t xml:space="preserve">Dr. (Mrs.) Osughe Agharese Wisdom </w:t>
            </w:r>
          </w:p>
        </w:tc>
      </w:tr>
      <w:tr>
        <w:tc>
          <w:tcPr>
            <w:tcW w:type="dxa" w:w="8640"/>
          </w:tcPr>
          <w:p>
            <w:r>
              <w:t>Dr. Mata Terver</w:t>
            </w:r>
          </w:p>
        </w:tc>
      </w:tr>
      <w:tr>
        <w:tc>
          <w:tcPr>
            <w:tcW w:type="dxa" w:w="8640"/>
          </w:tcPr>
          <w:p>
            <w:r>
              <w:t>Dr. Badmus G. A.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